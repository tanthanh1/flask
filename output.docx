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 "Ability" means:</w:t>
      </w:r>
    </w:p>
    <w:p>
      <w:r>
        <w:t>A.  Sự bất lực</w:t>
      </w:r>
    </w:p>
    <w:p>
      <w:r>
        <w:t>B.  Sự yếu kém</w:t>
      </w:r>
    </w:p>
    <w:p>
      <w:r>
        <w:rPr>
          <w:b/>
        </w:rPr>
        <w:t>C.  Năng lực, khả năng</w:t>
      </w:r>
    </w:p>
    <w:p>
      <w:r>
        <w:t>D.  Sự bất tài</w:t>
      </w:r>
    </w:p>
    <w:p>
      <w:r>
        <w:rPr>
          <w:b/>
        </w:rPr>
        <w:t>2. "Abroad" means:</w:t>
      </w:r>
    </w:p>
    <w:p>
      <w:r>
        <w:t>A.  Ở trong nước</w:t>
      </w:r>
    </w:p>
    <w:p>
      <w:r>
        <w:t>B.  Ở gần</w:t>
      </w:r>
    </w:p>
    <w:p>
      <w:r>
        <w:rPr>
          <w:b/>
        </w:rPr>
        <w:t>C.  Ở nước ngoài</w:t>
      </w:r>
    </w:p>
    <w:p>
      <w:r>
        <w:t>D.  Ở nhà</w:t>
      </w:r>
    </w:p>
    <w:p>
      <w:r>
        <w:rPr>
          <w:b/>
        </w:rPr>
        <w:t>3. "Accept" means:</w:t>
      </w:r>
    </w:p>
    <w:p>
      <w:r>
        <w:t>A.  Từ chối</w:t>
      </w:r>
    </w:p>
    <w:p>
      <w:r>
        <w:t>B.  Phủ nhận</w:t>
      </w:r>
    </w:p>
    <w:p>
      <w:r>
        <w:rPr>
          <w:b/>
        </w:rPr>
        <w:t>C.  Chấp nhận, chấp thuận</w:t>
      </w:r>
    </w:p>
    <w:p>
      <w:r>
        <w:t>D.  Bác bỏ</w:t>
      </w:r>
    </w:p>
    <w:p>
      <w:r>
        <w:rPr>
          <w:b/>
        </w:rPr>
        <w:t>4. "Access" means:</w:t>
      </w:r>
    </w:p>
    <w:p>
      <w:r>
        <w:t>A.  Quyền từ chối</w:t>
      </w:r>
    </w:p>
    <w:p>
      <w:r>
        <w:t>B.  Sự đóng cửa</w:t>
      </w:r>
    </w:p>
    <w:p>
      <w:r>
        <w:rPr>
          <w:b/>
        </w:rPr>
        <w:t>C.  Quyền truy cập, sự tiếp cận</w:t>
      </w:r>
    </w:p>
    <w:p>
      <w:r>
        <w:t>D.  Sự cấm đoán</w:t>
      </w:r>
    </w:p>
    <w:p>
      <w:r>
        <w:rPr>
          <w:b/>
        </w:rPr>
        <w:t>5. "Accessible" means:</w:t>
      </w:r>
    </w:p>
    <w:p>
      <w:r>
        <w:t>A.  Không thể tiếp cận</w:t>
      </w:r>
    </w:p>
    <w:p>
      <w:r>
        <w:t>B.  Khó tiếp cận</w:t>
      </w:r>
    </w:p>
    <w:p>
      <w:r>
        <w:rPr>
          <w:b/>
        </w:rPr>
        <w:t>C.  Có thể tiếp cận được</w:t>
      </w:r>
    </w:p>
    <w:p>
      <w:r>
        <w:t>D.  Bị cấm</w:t>
      </w:r>
    </w:p>
    <w:p>
      <w:r>
        <w:rPr>
          <w:b/>
        </w:rPr>
        <w:t>6. "Accident" means:</w:t>
      </w:r>
    </w:p>
    <w:p>
      <w:r>
        <w:t>A.  Sự cố ý</w:t>
      </w:r>
    </w:p>
    <w:p>
      <w:r>
        <w:t>B.  Sự chuẩn bị</w:t>
      </w:r>
    </w:p>
    <w:p>
      <w:r>
        <w:rPr>
          <w:b/>
        </w:rPr>
        <w:t>C.  Tai nạn, sự tình cờ</w:t>
      </w:r>
    </w:p>
    <w:p>
      <w:r>
        <w:t>D.  Sự dự tính</w:t>
      </w:r>
    </w:p>
    <w:p>
      <w:r>
        <w:rPr>
          <w:b/>
        </w:rPr>
        <w:t>7. "Accommodate" means:</w:t>
      </w:r>
    </w:p>
    <w:p>
      <w:r>
        <w:t>A.  Gây khó dễ</w:t>
      </w:r>
    </w:p>
    <w:p>
      <w:r>
        <w:t>B.  Từ chối</w:t>
      </w:r>
    </w:p>
    <w:p>
      <w:r>
        <w:rPr>
          <w:b/>
        </w:rPr>
        <w:t>C.  Dàn xếp, hỗ trợ</w:t>
      </w:r>
    </w:p>
    <w:p>
      <w:r>
        <w:t>D.  Ngăn cản</w:t>
      </w:r>
    </w:p>
    <w:p>
      <w:r>
        <w:rPr>
          <w:b/>
        </w:rPr>
        <w:t>8. "Accommodation" means:</w:t>
      </w:r>
    </w:p>
    <w:p>
      <w:r>
        <w:t>A.  Sự cản trở</w:t>
      </w:r>
    </w:p>
    <w:p>
      <w:r>
        <w:t>B.  Sự gây rối</w:t>
      </w:r>
    </w:p>
    <w:p>
      <w:r>
        <w:rPr>
          <w:b/>
        </w:rPr>
        <w:t>C.  Chỗ ở, nơi ở</w:t>
      </w:r>
    </w:p>
    <w:p>
      <w:r>
        <w:t>D.  Sự bất tiện</w:t>
      </w:r>
    </w:p>
    <w:p>
      <w:r>
        <w:rPr>
          <w:b/>
        </w:rPr>
        <w:t>9. "Accomplish" means:</w:t>
      </w:r>
    </w:p>
    <w:p>
      <w:r>
        <w:t>A.  Bỏ dở</w:t>
      </w:r>
    </w:p>
    <w:p>
      <w:r>
        <w:t>B.  Thất bại</w:t>
      </w:r>
    </w:p>
    <w:p>
      <w:r>
        <w:rPr>
          <w:b/>
        </w:rPr>
        <w:t>C.  Hoàn thành, thực hiện</w:t>
      </w:r>
    </w:p>
    <w:p>
      <w:r>
        <w:t>D.  Bắt đầu</w:t>
      </w:r>
    </w:p>
    <w:p>
      <w:r>
        <w:rPr>
          <w:b/>
        </w:rPr>
        <w:t>10. "According (to)" means:</w:t>
      </w:r>
    </w:p>
    <w:p>
      <w:r>
        <w:t>A.  Trái với</w:t>
      </w:r>
    </w:p>
    <w:p>
      <w:r>
        <w:t>B.  Không dựa vào</w:t>
      </w:r>
    </w:p>
    <w:p>
      <w:r>
        <w:rPr>
          <w:b/>
        </w:rPr>
        <w:t>C.  Theo như, dựa vào</w:t>
      </w:r>
    </w:p>
    <w:p>
      <w:r>
        <w:t>D.  Đối lập với</w:t>
      </w:r>
    </w:p>
    <w:p>
      <w:r>
        <w:rPr>
          <w:b/>
        </w:rPr>
        <w:t>11. "Accordingly" means:</w:t>
      </w:r>
    </w:p>
    <w:p>
      <w:r>
        <w:t>A.  Không phù hợp</w:t>
      </w:r>
    </w:p>
    <w:p>
      <w:r>
        <w:t>B.  Sai lệch</w:t>
      </w:r>
    </w:p>
    <w:p>
      <w:r>
        <w:rPr>
          <w:b/>
        </w:rPr>
        <w:t>C.  Do đó, theo đó</w:t>
      </w:r>
    </w:p>
    <w:p>
      <w:r>
        <w:t>D.  Ngẫu nhiên</w:t>
      </w:r>
    </w:p>
    <w:p>
      <w:r>
        <w:rPr>
          <w:b/>
        </w:rPr>
        <w:t>12. "Account" means:</w:t>
      </w:r>
    </w:p>
    <w:p>
      <w:r>
        <w:t>A.  Tiền mặt</w:t>
      </w:r>
    </w:p>
    <w:p>
      <w:r>
        <w:t>B.  Nợ nần</w:t>
      </w:r>
    </w:p>
    <w:p>
      <w:r>
        <w:rPr>
          <w:b/>
        </w:rPr>
        <w:t>C.  Tài khoản</w:t>
      </w:r>
    </w:p>
    <w:p>
      <w:r>
        <w:t>D.  Lợi nhuận</w:t>
      </w:r>
    </w:p>
    <w:p>
      <w:r>
        <w:rPr>
          <w:b/>
        </w:rPr>
        <w:t>13. "Accountant" means:</w:t>
      </w:r>
    </w:p>
    <w:p>
      <w:r>
        <w:t>A.  Kỹ sư</w:t>
      </w:r>
    </w:p>
    <w:p>
      <w:r>
        <w:t>B.  Bác sĩ</w:t>
      </w:r>
    </w:p>
    <w:p>
      <w:r>
        <w:rPr>
          <w:b/>
        </w:rPr>
        <w:t>C.  Kế toán</w:t>
      </w:r>
    </w:p>
    <w:p>
      <w:r>
        <w:t>D.  Luật sư</w:t>
      </w:r>
    </w:p>
    <w:p>
      <w:r>
        <w:rPr>
          <w:b/>
        </w:rPr>
        <w:t>14. "Accurate" means:</w:t>
      </w:r>
    </w:p>
    <w:p>
      <w:r>
        <w:t>A.  Sai lệch</w:t>
      </w:r>
    </w:p>
    <w:p>
      <w:r>
        <w:t>B.  Không chính xác</w:t>
      </w:r>
    </w:p>
    <w:p>
      <w:r>
        <w:rPr>
          <w:b/>
        </w:rPr>
        <w:t>C.  Chính xác</w:t>
      </w:r>
    </w:p>
    <w:p>
      <w:r>
        <w:t>D.  Gần đúng</w:t>
      </w:r>
    </w:p>
    <w:p>
      <w:r>
        <w:rPr>
          <w:b/>
        </w:rPr>
        <w:t>15. "Accurately" means:</w:t>
      </w:r>
    </w:p>
    <w:p>
      <w:r>
        <w:t>A.  Sai lệch</w:t>
      </w:r>
    </w:p>
    <w:p>
      <w:r>
        <w:t>B.  Không chính xác</w:t>
      </w:r>
    </w:p>
    <w:p>
      <w:r>
        <w:rPr>
          <w:b/>
        </w:rPr>
        <w:t>C.  Một cách chính xác</w:t>
      </w:r>
    </w:p>
    <w:p>
      <w:r>
        <w:t>D.  Gần đúng</w:t>
      </w:r>
    </w:p>
    <w:p>
      <w:r>
        <w:rPr>
          <w:b/>
        </w:rPr>
        <w:t>16. "Achieve" means:</w:t>
      </w:r>
    </w:p>
    <w:p>
      <w:r>
        <w:t>A.  Thất bại</w:t>
      </w:r>
    </w:p>
    <w:p>
      <w:r>
        <w:t>B.  Bỏ cuộc</w:t>
      </w:r>
    </w:p>
    <w:p>
      <w:r>
        <w:rPr>
          <w:b/>
        </w:rPr>
        <w:t>C.  Đạt được</w:t>
      </w:r>
    </w:p>
    <w:p>
      <w:r>
        <w:t>D.  Mất mát</w:t>
      </w:r>
    </w:p>
    <w:p>
      <w:r>
        <w:rPr>
          <w:b/>
        </w:rPr>
        <w:t>17. "Achievement" means:</w:t>
      </w:r>
    </w:p>
    <w:p>
      <w:r>
        <w:t>A.  Sự thất bại</w:t>
      </w:r>
    </w:p>
    <w:p>
      <w:r>
        <w:t>B.  Sự bỏ cuộc</w:t>
      </w:r>
    </w:p>
    <w:p>
      <w:r>
        <w:rPr>
          <w:b/>
        </w:rPr>
        <w:t>C.  Thành tựu, sự đạt được</w:t>
      </w:r>
    </w:p>
    <w:p>
      <w:r>
        <w:t>D.  Sự mất mát</w:t>
      </w:r>
    </w:p>
    <w:p>
      <w:r>
        <w:rPr>
          <w:b/>
        </w:rPr>
        <w:t>18. "Acquire" means:</w:t>
      </w:r>
    </w:p>
    <w:p>
      <w:r>
        <w:t>A.  Mất đi</w:t>
      </w:r>
    </w:p>
    <w:p>
      <w:r>
        <w:t>B.  Từ bỏ</w:t>
      </w:r>
    </w:p>
    <w:p>
      <w:r>
        <w:rPr>
          <w:b/>
        </w:rPr>
        <w:t>C.  Giành được, có được</w:t>
      </w:r>
    </w:p>
    <w:p>
      <w:r>
        <w:t>D.  Bán đi</w:t>
      </w:r>
    </w:p>
    <w:p>
      <w:r>
        <w:rPr>
          <w:b/>
        </w:rPr>
        <w:t>19. "Acquisition" means:</w:t>
      </w:r>
    </w:p>
    <w:p>
      <w:r>
        <w:t>A.  Sự mất đi</w:t>
      </w:r>
    </w:p>
    <w:p>
      <w:r>
        <w:t>B.  Sự từ bỏ</w:t>
      </w:r>
    </w:p>
    <w:p>
      <w:r>
        <w:rPr>
          <w:b/>
        </w:rPr>
        <w:t>C.  Sự giành được, sự mua lại</w:t>
      </w:r>
    </w:p>
    <w:p>
      <w:r>
        <w:t>D.  Sự bán đi</w:t>
      </w:r>
    </w:p>
    <w:p>
      <w:r>
        <w:rPr>
          <w:b/>
        </w:rPr>
        <w:t>20. "Act" means:</w:t>
      </w:r>
    </w:p>
    <w:p>
      <w:r>
        <w:t>A.  Dừng lại</w:t>
      </w:r>
    </w:p>
    <w:p>
      <w:r>
        <w:t>B.  Thụ động</w:t>
      </w:r>
    </w:p>
    <w:p>
      <w:r>
        <w:rPr>
          <w:b/>
        </w:rPr>
        <w:t>C.  Hành động</w:t>
      </w:r>
    </w:p>
    <w:p>
      <w:r>
        <w:t>D.  Ngồi yên</w:t>
      </w:r>
    </w:p>
    <w:p>
      <w:r>
        <w:rPr>
          <w:b/>
        </w:rPr>
        <w:t>21. "Action" means:</w:t>
      </w:r>
    </w:p>
    <w:p>
      <w:r>
        <w:t>A.  Sự thụ động</w:t>
      </w:r>
    </w:p>
    <w:p>
      <w:r>
        <w:t>B.  Sự ngừng lại</w:t>
      </w:r>
    </w:p>
    <w:p>
      <w:r>
        <w:rPr>
          <w:b/>
        </w:rPr>
        <w:t>C.  Hành động</w:t>
      </w:r>
    </w:p>
    <w:p>
      <w:r>
        <w:t>D.  Sự bất động</w:t>
      </w:r>
    </w:p>
    <w:p>
      <w:r>
        <w:rPr>
          <w:b/>
        </w:rPr>
        <w:t>22. "Active" means:</w:t>
      </w:r>
    </w:p>
    <w:p>
      <w:r>
        <w:t>A.  Thụ động</w:t>
      </w:r>
    </w:p>
    <w:p>
      <w:r>
        <w:t>B.  Lười biếng</w:t>
      </w:r>
    </w:p>
    <w:p>
      <w:r>
        <w:rPr>
          <w:b/>
        </w:rPr>
        <w:t>C.  Năng động</w:t>
      </w:r>
    </w:p>
    <w:p>
      <w:r>
        <w:t>D.  Bất động</w:t>
      </w:r>
    </w:p>
    <w:p>
      <w:r>
        <w:rPr>
          <w:b/>
        </w:rPr>
        <w:t>23. "Actively" means:</w:t>
      </w:r>
    </w:p>
    <w:p>
      <w:r>
        <w:t>A.  Thụ động</w:t>
      </w:r>
    </w:p>
    <w:p>
      <w:r>
        <w:t>B.  Lười biếng</w:t>
      </w:r>
    </w:p>
    <w:p>
      <w:r>
        <w:rPr>
          <w:b/>
        </w:rPr>
        <w:t>C.  Một cách năng động</w:t>
      </w:r>
    </w:p>
    <w:p>
      <w:r>
        <w:t>D.  Bất động</w:t>
      </w:r>
    </w:p>
    <w:p>
      <w:r>
        <w:rPr>
          <w:b/>
        </w:rPr>
        <w:t>24. "Activity" means:</w:t>
      </w:r>
    </w:p>
    <w:p>
      <w:r>
        <w:t>A.  Sự bất động</w:t>
      </w:r>
    </w:p>
    <w:p>
      <w:r>
        <w:t>B.  Sự nghỉ ngơi</w:t>
      </w:r>
    </w:p>
    <w:p>
      <w:r>
        <w:rPr>
          <w:b/>
        </w:rPr>
        <w:t>C.  Hoạt động</w:t>
      </w:r>
    </w:p>
    <w:p>
      <w:r>
        <w:t>D.  Sự thụ động</w:t>
      </w:r>
    </w:p>
    <w:p>
      <w:r>
        <w:rPr>
          <w:b/>
        </w:rPr>
        <w:t>25. "Actual" means:</w:t>
      </w:r>
    </w:p>
    <w:p>
      <w:r>
        <w:t>A.  Giả định</w:t>
      </w:r>
    </w:p>
    <w:p>
      <w:r>
        <w:t>B.  Hư cấu</w:t>
      </w:r>
    </w:p>
    <w:p>
      <w:r>
        <w:rPr>
          <w:b/>
        </w:rPr>
        <w:t>C.  Thực tế, thực sự</w:t>
      </w:r>
    </w:p>
    <w:p>
      <w:r>
        <w:t>D.  Tưởng tượng</w:t>
      </w:r>
    </w:p>
    <w:p>
      <w:r>
        <w:rPr>
          <w:b/>
        </w:rPr>
        <w:t>26. "Actually" means:</w:t>
      </w:r>
    </w:p>
    <w:p>
      <w:r>
        <w:t>A.  Trên lý thuyết</w:t>
      </w:r>
    </w:p>
    <w:p>
      <w:r>
        <w:t>B.  Có lẽ</w:t>
      </w:r>
    </w:p>
    <w:p>
      <w:r>
        <w:rPr>
          <w:b/>
        </w:rPr>
        <w:t>C.  Thực sự, trên thực tế</w:t>
      </w:r>
    </w:p>
    <w:p>
      <w:r>
        <w:t>D.  Có thể</w:t>
      </w:r>
    </w:p>
    <w:p>
      <w:r>
        <w:rPr>
          <w:b/>
        </w:rPr>
        <w:t>27. "Add" means:</w:t>
      </w:r>
    </w:p>
    <w:p>
      <w:r>
        <w:t>A.  Bớt đi</w:t>
      </w:r>
    </w:p>
    <w:p>
      <w:r>
        <w:t>B.  Trừ đi</w:t>
      </w:r>
    </w:p>
    <w:p>
      <w:r>
        <w:rPr>
          <w:b/>
        </w:rPr>
        <w:t>C.  Thêm vào</w:t>
      </w:r>
    </w:p>
    <w:p>
      <w:r>
        <w:t>D.  Loại bỏ</w:t>
      </w:r>
    </w:p>
    <w:p>
      <w:r>
        <w:rPr>
          <w:b/>
        </w:rPr>
        <w:t>28. "Addition" means:</w:t>
      </w:r>
    </w:p>
    <w:p>
      <w:r>
        <w:t>A.  Sự bớt đi</w:t>
      </w:r>
    </w:p>
    <w:p>
      <w:r>
        <w:t>B.  Sự trừ đi</w:t>
      </w:r>
    </w:p>
    <w:p>
      <w:r>
        <w:rPr>
          <w:b/>
        </w:rPr>
        <w:t>C.  Sự thêm vào</w:t>
      </w:r>
    </w:p>
    <w:p>
      <w:r>
        <w:t>D.  Sự loại bỏ</w:t>
      </w:r>
    </w:p>
    <w:p>
      <w:r>
        <w:rPr>
          <w:b/>
        </w:rPr>
        <w:t>29. "Additional" means:</w:t>
      </w:r>
    </w:p>
    <w:p>
      <w:r>
        <w:t>A.  Bớt đi</w:t>
      </w:r>
    </w:p>
    <w:p>
      <w:r>
        <w:t>B.  Giảm bớt</w:t>
      </w:r>
    </w:p>
    <w:p>
      <w:r>
        <w:rPr>
          <w:b/>
        </w:rPr>
        <w:t>C.  Bổ sung, thêm vào</w:t>
      </w:r>
    </w:p>
    <w:p>
      <w:r>
        <w:t>D.  Thiếu</w:t>
      </w:r>
    </w:p>
    <w:p>
      <w:r>
        <w:rPr>
          <w:b/>
        </w:rPr>
        <w:t>30. "Address" means:</w:t>
      </w:r>
    </w:p>
    <w:p>
      <w:r>
        <w:t>A.  Làm ngơ</w:t>
      </w:r>
    </w:p>
    <w:p>
      <w:r>
        <w:t>B.  Bỏ qua</w:t>
      </w:r>
    </w:p>
    <w:p>
      <w:r>
        <w:rPr>
          <w:b/>
        </w:rPr>
        <w:t>C.  Địa chỉ, giải quyết</w:t>
      </w:r>
    </w:p>
    <w:p>
      <w:r>
        <w:t>D.  Tránh né</w:t>
      </w:r>
    </w:p>
    <w:p>
      <w:r>
        <w:rPr>
          <w:b/>
        </w:rPr>
        <w:t>31. "Adjust" means:</w:t>
      </w:r>
    </w:p>
    <w:p>
      <w:r>
        <w:t>A.  Giữ nguyên</w:t>
      </w:r>
    </w:p>
    <w:p>
      <w:r>
        <w:t>B.  Phá vỡ</w:t>
      </w:r>
    </w:p>
    <w:p>
      <w:r>
        <w:rPr>
          <w:b/>
        </w:rPr>
        <w:t>C.  Điều chỉnh</w:t>
      </w:r>
    </w:p>
    <w:p>
      <w:r>
        <w:t>D.  Làm xáo trộn</w:t>
      </w:r>
    </w:p>
    <w:p>
      <w:r>
        <w:rPr>
          <w:b/>
        </w:rPr>
        <w:t>32. "Administration" means:</w:t>
      </w:r>
    </w:p>
    <w:p>
      <w:r>
        <w:t>A.  Sự hỗn loạn</w:t>
      </w:r>
    </w:p>
    <w:p>
      <w:r>
        <w:t>B.  Sự phá vỡ</w:t>
      </w:r>
    </w:p>
    <w:p>
      <w:r>
        <w:rPr>
          <w:b/>
        </w:rPr>
        <w:t>C.  Sự quản lý, sự điều hành</w:t>
      </w:r>
    </w:p>
    <w:p>
      <w:r>
        <w:t>D.  Sự vô tổ chức</w:t>
      </w:r>
    </w:p>
    <w:p>
      <w:r>
        <w:rPr>
          <w:b/>
        </w:rPr>
        <w:t>33. "Administrative" means:</w:t>
      </w:r>
    </w:p>
    <w:p>
      <w:r>
        <w:t>A.  Vô tổ chức</w:t>
      </w:r>
    </w:p>
    <w:p>
      <w:r>
        <w:t>B.  Hỗn loạn</w:t>
      </w:r>
    </w:p>
    <w:p>
      <w:r>
        <w:rPr>
          <w:b/>
        </w:rPr>
        <w:t>C.  Thuộc về quản lý, hành chính</w:t>
      </w:r>
    </w:p>
    <w:p>
      <w:r>
        <w:t>D.  Thiếu trật tự</w:t>
      </w:r>
    </w:p>
    <w:p>
      <w:r>
        <w:rPr>
          <w:b/>
        </w:rPr>
        <w:t>34. "Administrator" means:</w:t>
      </w:r>
    </w:p>
    <w:p>
      <w:r>
        <w:t>A.  Người lao động</w:t>
      </w:r>
    </w:p>
    <w:p>
      <w:r>
        <w:t>B.  Nhân viên</w:t>
      </w:r>
    </w:p>
    <w:p>
      <w:r>
        <w:rPr>
          <w:b/>
        </w:rPr>
        <w:t>C.  Người quản lý, người điều hành</w:t>
      </w:r>
    </w:p>
    <w:p>
      <w:r>
        <w:t>D.  Công nhân</w:t>
      </w:r>
    </w:p>
    <w:p>
      <w:r>
        <w:rPr>
          <w:b/>
        </w:rPr>
        <w:t>35. "Admire" means:</w:t>
      </w:r>
    </w:p>
    <w:p>
      <w:r>
        <w:t>A.  Ghét bỏ</w:t>
      </w:r>
    </w:p>
    <w:p>
      <w:r>
        <w:t>B.  Khinh miệt</w:t>
      </w:r>
    </w:p>
    <w:p>
      <w:r>
        <w:rPr>
          <w:b/>
        </w:rPr>
        <w:t>C.  Ngưỡng mộ</w:t>
      </w:r>
    </w:p>
    <w:p>
      <w:r>
        <w:t>D.  Chỉ trích</w:t>
      </w:r>
    </w:p>
    <w:p>
      <w:r>
        <w:rPr>
          <w:b/>
        </w:rPr>
        <w:t>36. "Admission" means:</w:t>
      </w:r>
    </w:p>
    <w:p>
      <w:r>
        <w:t>A.  Sự từ chối</w:t>
      </w:r>
    </w:p>
    <w:p>
      <w:r>
        <w:t>B.  Sự cấm đoán</w:t>
      </w:r>
    </w:p>
    <w:p>
      <w:r>
        <w:rPr>
          <w:b/>
        </w:rPr>
        <w:t>C.  Sự vào cửa, sự chấp nhận</w:t>
      </w:r>
    </w:p>
    <w:p>
      <w:r>
        <w:t>D.  Sự loại bỏ</w:t>
      </w:r>
    </w:p>
    <w:p>
      <w:r>
        <w:rPr>
          <w:b/>
        </w:rPr>
        <w:t>37. "Admit" means:</w:t>
      </w:r>
    </w:p>
    <w:p>
      <w:r>
        <w:t>A.  Từ chối</w:t>
      </w:r>
    </w:p>
    <w:p>
      <w:r>
        <w:t>B.  Phủ nhận</w:t>
      </w:r>
    </w:p>
    <w:p>
      <w:r>
        <w:rPr>
          <w:b/>
        </w:rPr>
        <w:t>C.  Thừa nhận, cho phép vào</w:t>
      </w:r>
    </w:p>
    <w:p>
      <w:r>
        <w:t>D.  Bác bỏ</w:t>
      </w:r>
    </w:p>
    <w:p>
      <w:r>
        <w:rPr>
          <w:b/>
        </w:rPr>
        <w:t>38. "Adopt" means:</w:t>
      </w:r>
    </w:p>
    <w:p>
      <w:r>
        <w:t>A.  Từ bỏ</w:t>
      </w:r>
    </w:p>
    <w:p>
      <w:r>
        <w:t>B.  Bỏ rơi</w:t>
      </w:r>
    </w:p>
    <w:p>
      <w:r>
        <w:rPr>
          <w:b/>
        </w:rPr>
        <w:t>C.  Thông qua, nhận nuôi</w:t>
      </w:r>
    </w:p>
    <w:p>
      <w:r>
        <w:t>D.  Loại bỏ</w:t>
      </w:r>
    </w:p>
    <w:p>
      <w:r>
        <w:rPr>
          <w:b/>
        </w:rPr>
        <w:t>39. "Advance" means:</w:t>
      </w:r>
    </w:p>
    <w:p>
      <w:r>
        <w:t>A.  Thụt lùi</w:t>
      </w:r>
    </w:p>
    <w:p>
      <w:r>
        <w:t>B.  Giữ nguyên</w:t>
      </w:r>
    </w:p>
    <w:p>
      <w:r>
        <w:rPr>
          <w:b/>
        </w:rPr>
        <w:t>C.  Tiến bộ, nâng cao</w:t>
      </w:r>
    </w:p>
    <w:p>
      <w:r>
        <w:t>D.  Lùi lại</w:t>
      </w:r>
    </w:p>
    <w:p>
      <w:r>
        <w:rPr>
          <w:b/>
        </w:rPr>
        <w:t>40. "Advanced" means:</w:t>
      </w:r>
    </w:p>
    <w:p>
      <w:r>
        <w:t>A.  Lạc hậu</w:t>
      </w:r>
    </w:p>
    <w:p>
      <w:r>
        <w:t>B.  Cũ kỹ</w:t>
      </w:r>
    </w:p>
    <w:p>
      <w:r>
        <w:rPr>
          <w:b/>
        </w:rPr>
        <w:t>C.  Tiên tiến, nâng cao</w:t>
      </w:r>
    </w:p>
    <w:p>
      <w:r>
        <w:t>D.  Thô sơ</w:t>
      </w:r>
    </w:p>
    <w:p>
      <w:r>
        <w:rPr>
          <w:b/>
        </w:rPr>
        <w:t>41. "Advantage" means:</w:t>
      </w:r>
    </w:p>
    <w:p>
      <w:r>
        <w:t>A.  Bất lợi</w:t>
      </w:r>
    </w:p>
    <w:p>
      <w:r>
        <w:t>B.  Nhược điểm</w:t>
      </w:r>
    </w:p>
    <w:p>
      <w:r>
        <w:rPr>
          <w:b/>
        </w:rPr>
        <w:t>C.  Lợi thế, ưu điểm</w:t>
      </w:r>
    </w:p>
    <w:p>
      <w:r>
        <w:t>D.  Khuyết điểm</w:t>
      </w:r>
    </w:p>
    <w:p>
      <w:r>
        <w:rPr>
          <w:b/>
        </w:rPr>
        <w:t>42. "Advertise" means:</w:t>
      </w:r>
    </w:p>
    <w:p>
      <w:r>
        <w:t>A.  Che giấu</w:t>
      </w:r>
    </w:p>
    <w:p>
      <w:r>
        <w:t>B.  Giữ bí mật</w:t>
      </w:r>
    </w:p>
    <w:p>
      <w:r>
        <w:rPr>
          <w:b/>
        </w:rPr>
        <w:t>C.  Quảng cáo</w:t>
      </w:r>
    </w:p>
    <w:p>
      <w:r>
        <w:t>D.  Từ chối công khai</w:t>
      </w:r>
    </w:p>
    <w:p>
      <w:r>
        <w:rPr>
          <w:b/>
        </w:rPr>
        <w:t>43. "Advertisement" means:</w:t>
      </w:r>
    </w:p>
    <w:p>
      <w:r>
        <w:t>A.  Sự che giấu</w:t>
      </w:r>
    </w:p>
    <w:p>
      <w:r>
        <w:t>B.  Sự giữ bí mật</w:t>
      </w:r>
    </w:p>
    <w:p>
      <w:r>
        <w:rPr>
          <w:b/>
        </w:rPr>
        <w:t>C.  Quảng cáo</w:t>
      </w:r>
    </w:p>
    <w:p>
      <w:r>
        <w:t>D.  Sự từ chối công khai</w:t>
      </w:r>
    </w:p>
    <w:p>
      <w:r>
        <w:rPr>
          <w:b/>
        </w:rPr>
        <w:t>44. "Advertising" means:</w:t>
      </w:r>
    </w:p>
    <w:p>
      <w:r>
        <w:t>A.  Sự che giấu</w:t>
      </w:r>
    </w:p>
    <w:p>
      <w:r>
        <w:t>B.  Sự giữ bí mật</w:t>
      </w:r>
    </w:p>
    <w:p>
      <w:r>
        <w:rPr>
          <w:b/>
        </w:rPr>
        <w:t>C.  Ngành quảng cáo</w:t>
      </w:r>
    </w:p>
    <w:p>
      <w:r>
        <w:t>D.  Sự từ chối công khai</w:t>
      </w:r>
    </w:p>
    <w:p>
      <w:r>
        <w:rPr>
          <w:b/>
        </w:rPr>
        <w:t>45. "Advice" means:</w:t>
      </w:r>
    </w:p>
    <w:p>
      <w:r>
        <w:t>A.  Lời khuyên sai</w:t>
      </w:r>
    </w:p>
    <w:p>
      <w:r>
        <w:t>B.  Sự cấm đoán</w:t>
      </w:r>
    </w:p>
    <w:p>
      <w:r>
        <w:rPr>
          <w:b/>
        </w:rPr>
        <w:t>C.  Lời khuyên</w:t>
      </w:r>
    </w:p>
    <w:p>
      <w:r>
        <w:t>D.  Lệnh</w:t>
      </w:r>
    </w:p>
    <w:p>
      <w:r>
        <w:rPr>
          <w:b/>
        </w:rPr>
        <w:t>46. "Advise" means:</w:t>
      </w:r>
    </w:p>
    <w:p>
      <w:r>
        <w:t>A.  Cấm đoán</w:t>
      </w:r>
    </w:p>
    <w:p>
      <w:r>
        <w:t>B.  Ra lệnh</w:t>
      </w:r>
    </w:p>
    <w:p>
      <w:r>
        <w:rPr>
          <w:b/>
        </w:rPr>
        <w:t>C.  Khuyên bảo</w:t>
      </w:r>
    </w:p>
    <w:p>
      <w:r>
        <w:t>D.  Từ chối</w:t>
      </w:r>
    </w:p>
    <w:p>
      <w:r>
        <w:rPr>
          <w:b/>
        </w:rPr>
        <w:t>47. "Adviser" means:</w:t>
      </w:r>
    </w:p>
    <w:p>
      <w:r>
        <w:t>A.  Học sinh</w:t>
      </w:r>
    </w:p>
    <w:p>
      <w:r>
        <w:t>B.  Người học</w:t>
      </w:r>
    </w:p>
    <w:p>
      <w:r>
        <w:rPr>
          <w:b/>
        </w:rPr>
        <w:t>C.  Cố vấn</w:t>
      </w:r>
    </w:p>
    <w:p>
      <w:r>
        <w:t>D.  Kẻ phản đối</w:t>
      </w:r>
    </w:p>
    <w:p>
      <w:r>
        <w:rPr>
          <w:b/>
        </w:rPr>
        <w:t>48. "Affair" means:</w:t>
      </w:r>
    </w:p>
    <w:p>
      <w:r>
        <w:t>A.  Cá nhân</w:t>
      </w:r>
    </w:p>
    <w:p>
      <w:r>
        <w:t>B.  Giải trí</w:t>
      </w:r>
    </w:p>
    <w:p>
      <w:r>
        <w:rPr>
          <w:b/>
        </w:rPr>
        <w:t>C.  Vấn đề, sự việc</w:t>
      </w:r>
    </w:p>
    <w:p>
      <w:r>
        <w:t>D.  Sở thích</w:t>
      </w:r>
    </w:p>
    <w:p>
      <w:r>
        <w:rPr>
          <w:b/>
        </w:rPr>
        <w:t>49. "Affect" means:</w:t>
      </w:r>
    </w:p>
    <w:p>
      <w:r>
        <w:t>A.  Không ảnh hưởng</w:t>
      </w:r>
    </w:p>
    <w:p>
      <w:r>
        <w:t>B.  Không tác động</w:t>
      </w:r>
    </w:p>
    <w:p>
      <w:r>
        <w:rPr>
          <w:b/>
        </w:rPr>
        <w:t>C.  Ảnh hưởng, tác động</w:t>
      </w:r>
    </w:p>
    <w:p>
      <w:r>
        <w:t>D.  Bỏ qua</w:t>
      </w:r>
    </w:p>
    <w:p>
      <w:r>
        <w:rPr>
          <w:b/>
        </w:rPr>
        <w:t>50. "Afford" means:</w:t>
      </w:r>
    </w:p>
    <w:p>
      <w:r>
        <w:t>A.  Không đủ khả năng</w:t>
      </w:r>
    </w:p>
    <w:p>
      <w:r>
        <w:t>B.  Thiếu tiền</w:t>
      </w:r>
    </w:p>
    <w:p>
      <w:r>
        <w:rPr>
          <w:b/>
        </w:rPr>
        <w:t>C.  Có đủ khả năng (chi trả)</w:t>
      </w:r>
    </w:p>
    <w:p>
      <w:r>
        <w:t>D.  Không đủ điều kiện</w:t>
      </w:r>
    </w:p>
    <w:p>
      <w:r>
        <w:rPr>
          <w:b/>
        </w:rPr>
        <w:t>51. "Afraid" means:</w:t>
      </w:r>
    </w:p>
    <w:p>
      <w:r>
        <w:t>A.  Dũng cảm</w:t>
      </w:r>
    </w:p>
    <w:p>
      <w:r>
        <w:t>B.  Tự tin</w:t>
      </w:r>
    </w:p>
    <w:p>
      <w:r>
        <w:rPr>
          <w:b/>
        </w:rPr>
        <w:t>C.  Sợ hãi</w:t>
      </w:r>
    </w:p>
    <w:p>
      <w:r>
        <w:t>D.  Gan dạ</w:t>
      </w:r>
    </w:p>
    <w:p>
      <w:r>
        <w:rPr>
          <w:b/>
        </w:rPr>
        <w:t>52. "After" means:</w:t>
      </w:r>
    </w:p>
    <w:p>
      <w:r>
        <w:t>A.  Trước</w:t>
      </w:r>
    </w:p>
    <w:p>
      <w:r>
        <w:t>B.  Trong khi</w:t>
      </w:r>
    </w:p>
    <w:p>
      <w:r>
        <w:rPr>
          <w:b/>
        </w:rPr>
        <w:t>C.  Sau</w:t>
      </w:r>
    </w:p>
    <w:p>
      <w:r>
        <w:t>D.  Đồng thời</w:t>
      </w:r>
    </w:p>
    <w:p>
      <w:r>
        <w:rPr>
          <w:b/>
        </w:rPr>
        <w:t>53. "Afternoon" means:</w:t>
      </w:r>
    </w:p>
    <w:p>
      <w:r>
        <w:t>A.  Buổi sáng</w:t>
      </w:r>
    </w:p>
    <w:p>
      <w:r>
        <w:t>B.  Buổi tối</w:t>
      </w:r>
    </w:p>
    <w:p>
      <w:r>
        <w:rPr>
          <w:b/>
        </w:rPr>
        <w:t>C.  Buổi chiều</w:t>
      </w:r>
    </w:p>
    <w:p>
      <w:r>
        <w:t>D.  Ban đêm</w:t>
      </w:r>
    </w:p>
    <w:p>
      <w:r>
        <w:rPr>
          <w:b/>
        </w:rPr>
        <w:t>54. "Again" means:</w:t>
      </w:r>
    </w:p>
    <w:p>
      <w:r>
        <w:t>A.  Một lần</w:t>
      </w:r>
    </w:p>
    <w:p>
      <w:r>
        <w:t>B.  Không bao giờ</w:t>
      </w:r>
    </w:p>
    <w:p>
      <w:r>
        <w:rPr>
          <w:b/>
        </w:rPr>
        <w:t>C.  Lại nữa, một lần nữa</w:t>
      </w:r>
    </w:p>
    <w:p>
      <w:r>
        <w:t>D.  Duy nhất</w:t>
      </w:r>
    </w:p>
    <w:p>
      <w:r>
        <w:rPr>
          <w:b/>
        </w:rPr>
        <w:t>55. "Against" means:</w:t>
      </w:r>
    </w:p>
    <w:p>
      <w:r>
        <w:t>A.  Ủng hộ</w:t>
      </w:r>
    </w:p>
    <w:p>
      <w:r>
        <w:t>B.  Đồng ý</w:t>
      </w:r>
    </w:p>
    <w:p>
      <w:r>
        <w:rPr>
          <w:b/>
        </w:rPr>
        <w:t>C.  Chống lại, phản đối</w:t>
      </w:r>
    </w:p>
    <w:p>
      <w:r>
        <w:t>D.  Hỗ trợ</w:t>
      </w:r>
    </w:p>
    <w:p>
      <w:r>
        <w:rPr>
          <w:b/>
        </w:rPr>
        <w:t>56. "Age" means:</w:t>
      </w:r>
    </w:p>
    <w:p>
      <w:r>
        <w:t>A.  Thời gian</w:t>
      </w:r>
    </w:p>
    <w:p>
      <w:r>
        <w:t>B.  Ngày tháng</w:t>
      </w:r>
    </w:p>
    <w:p>
      <w:r>
        <w:rPr>
          <w:b/>
        </w:rPr>
        <w:t>C.  Tuổi tác, thời đại</w:t>
      </w:r>
    </w:p>
    <w:p>
      <w:r>
        <w:t>D.  Mốc thời gian</w:t>
      </w:r>
    </w:p>
    <w:p>
      <w:r>
        <w:rPr>
          <w:b/>
        </w:rPr>
        <w:t>57. "Agency" means:</w:t>
      </w:r>
    </w:p>
    <w:p>
      <w:r>
        <w:t>A.  Cá nhân</w:t>
      </w:r>
    </w:p>
    <w:p>
      <w:r>
        <w:t>B.  Khách hàng</w:t>
      </w:r>
    </w:p>
    <w:p>
      <w:r>
        <w:rPr>
          <w:b/>
        </w:rPr>
        <w:t>C.  Đại lý, cơ quan</w:t>
      </w:r>
    </w:p>
    <w:p>
      <w:r>
        <w:t>D.  Nhà cung cấp</w:t>
      </w:r>
    </w:p>
    <w:p>
      <w:r>
        <w:rPr>
          <w:b/>
        </w:rPr>
        <w:t>58. "Agent" means:</w:t>
      </w:r>
    </w:p>
    <w:p>
      <w:r>
        <w:t>A.  Khách hàng</w:t>
      </w:r>
    </w:p>
    <w:p>
      <w:r>
        <w:t>B.  Người mua</w:t>
      </w:r>
    </w:p>
    <w:p>
      <w:r>
        <w:rPr>
          <w:b/>
        </w:rPr>
        <w:t>C.  Đại lý, tác nhân</w:t>
      </w:r>
    </w:p>
    <w:p>
      <w:r>
        <w:t>D.  Người tiêu dùng</w:t>
      </w:r>
    </w:p>
    <w:p>
      <w:r>
        <w:rPr>
          <w:b/>
        </w:rPr>
        <w:t>59. "Agree" means:</w:t>
      </w:r>
    </w:p>
    <w:p>
      <w:r>
        <w:t>A.  Không đồng ý</w:t>
      </w:r>
    </w:p>
    <w:p>
      <w:r>
        <w:t>B.  Phản đối</w:t>
      </w:r>
    </w:p>
    <w:p>
      <w:r>
        <w:rPr>
          <w:b/>
        </w:rPr>
        <w:t>C.  Đồng ý</w:t>
      </w:r>
    </w:p>
    <w:p>
      <w:r>
        <w:t>D.  Từ chối</w:t>
      </w:r>
    </w:p>
    <w:p>
      <w:r>
        <w:rPr>
          <w:b/>
        </w:rPr>
        <w:t>60. "Agreement" means:</w:t>
      </w:r>
    </w:p>
    <w:p>
      <w:r>
        <w:t>A.  Sự bất đồng</w:t>
      </w:r>
    </w:p>
    <w:p>
      <w:r>
        <w:t>B.  Sự phản đối</w:t>
      </w:r>
    </w:p>
    <w:p>
      <w:r>
        <w:rPr>
          <w:b/>
        </w:rPr>
        <w:t>C.  Sự đồng ý, hợp đồng</w:t>
      </w:r>
    </w:p>
    <w:p>
      <w:r>
        <w:t>D.  Sự từ chối</w:t>
      </w:r>
    </w:p>
    <w:p>
      <w:r>
        <w:rPr>
          <w:b/>
        </w:rPr>
        <w:t>61. "Ahead" means:</w:t>
      </w:r>
    </w:p>
    <w:p>
      <w:r>
        <w:t>A.  Phía sau</w:t>
      </w:r>
    </w:p>
    <w:p>
      <w:r>
        <w:t>B.  Lùi lại</w:t>
      </w:r>
    </w:p>
    <w:p>
      <w:r>
        <w:rPr>
          <w:b/>
        </w:rPr>
        <w:t>C.  Phía trước</w:t>
      </w:r>
    </w:p>
    <w:p>
      <w:r>
        <w:t>D.  Đứng yên</w:t>
      </w:r>
    </w:p>
    <w:p>
      <w:r>
        <w:rPr>
          <w:b/>
        </w:rPr>
        <w:t>62. "Aim" means:</w:t>
      </w:r>
    </w:p>
    <w:p>
      <w:r>
        <w:t>A.  Vô định</w:t>
      </w:r>
    </w:p>
    <w:p>
      <w:r>
        <w:t>B.  Không mục tiêu</w:t>
      </w:r>
    </w:p>
    <w:p>
      <w:r>
        <w:rPr>
          <w:b/>
        </w:rPr>
        <w:t>C.  Mục tiêu, nhắm vào</w:t>
      </w:r>
    </w:p>
    <w:p>
      <w:r>
        <w:t>D.  Lang thang</w:t>
      </w:r>
    </w:p>
    <w:p>
      <w:r>
        <w:rPr>
          <w:b/>
        </w:rPr>
        <w:t>63. "Air" means:</w:t>
      </w:r>
    </w:p>
    <w:p>
      <w:r>
        <w:t>A.  Nước</w:t>
      </w:r>
    </w:p>
    <w:p>
      <w:r>
        <w:t>B.  Đất</w:t>
      </w:r>
    </w:p>
    <w:p>
      <w:r>
        <w:rPr>
          <w:b/>
        </w:rPr>
        <w:t>C.  Không khí</w:t>
      </w:r>
    </w:p>
    <w:p>
      <w:r>
        <w:t>D.  Lửa</w:t>
      </w:r>
    </w:p>
    <w:p>
      <w:r>
        <w:rPr>
          <w:b/>
        </w:rPr>
        <w:t>64. "Aircraft" means:</w:t>
      </w:r>
    </w:p>
    <w:p>
      <w:r>
        <w:t>A.  Ô tô</w:t>
      </w:r>
    </w:p>
    <w:p>
      <w:r>
        <w:t>B.  Tàu thuyền</w:t>
      </w:r>
    </w:p>
    <w:p>
      <w:r>
        <w:rPr>
          <w:b/>
        </w:rPr>
        <w:t>C.  Máy bay</w:t>
      </w:r>
    </w:p>
    <w:p>
      <w:r>
        <w:t>D.  Xe đạp</w:t>
      </w:r>
    </w:p>
    <w:p>
      <w:r>
        <w:rPr>
          <w:b/>
        </w:rPr>
        <w:t>65. "Airline" means:</w:t>
      </w:r>
    </w:p>
    <w:p>
      <w:r>
        <w:t>A.  Hãng tàu</w:t>
      </w:r>
    </w:p>
    <w:p>
      <w:r>
        <w:t>B.  Hãng xe buýt</w:t>
      </w:r>
    </w:p>
    <w:p>
      <w:r>
        <w:rPr>
          <w:b/>
        </w:rPr>
        <w:t>C.  Hãng hàng không</w:t>
      </w:r>
    </w:p>
    <w:p>
      <w:r>
        <w:t>D.  Hãng xe lửa</w:t>
      </w:r>
    </w:p>
    <w:p>
      <w:r>
        <w:rPr>
          <w:b/>
        </w:rPr>
        <w:t>66. "Airport" means:</w:t>
      </w:r>
    </w:p>
    <w:p>
      <w:r>
        <w:t>A.  Bến xe buýt</w:t>
      </w:r>
    </w:p>
    <w:p>
      <w:r>
        <w:t>B.  Bến tàu</w:t>
      </w:r>
    </w:p>
    <w:p>
      <w:r>
        <w:rPr>
          <w:b/>
        </w:rPr>
        <w:t>C.  Sân bay</w:t>
      </w:r>
    </w:p>
    <w:p>
      <w:r>
        <w:t>D.  Ga tàu hỏa</w:t>
      </w:r>
    </w:p>
    <w:p>
      <w:r>
        <w:rPr>
          <w:b/>
        </w:rPr>
        <w:t>67. "Alarm" means:</w:t>
      </w:r>
    </w:p>
    <w:p>
      <w:r>
        <w:t>A.  Sự bình tĩnh</w:t>
      </w:r>
    </w:p>
    <w:p>
      <w:r>
        <w:t>B.  Sự trấn an</w:t>
      </w:r>
    </w:p>
    <w:p>
      <w:r>
        <w:rPr>
          <w:b/>
        </w:rPr>
        <w:t>C.  Báo động</w:t>
      </w:r>
    </w:p>
    <w:p>
      <w:r>
        <w:t>D.  Sự yên lặng</w:t>
      </w:r>
    </w:p>
    <w:p>
      <w:r>
        <w:rPr>
          <w:b/>
        </w:rPr>
        <w:t>68. "Album" means:</w:t>
      </w:r>
    </w:p>
    <w:p>
      <w:r>
        <w:t>A.  Quyển sách</w:t>
      </w:r>
    </w:p>
    <w:p>
      <w:r>
        <w:t>B.  Tạp chí</w:t>
      </w:r>
    </w:p>
    <w:p>
      <w:r>
        <w:rPr>
          <w:b/>
        </w:rPr>
        <w:t>C.  Album</w:t>
      </w:r>
    </w:p>
    <w:p>
      <w:r>
        <w:t>D.  Báo</w:t>
      </w:r>
    </w:p>
    <w:p>
      <w:r>
        <w:rPr>
          <w:b/>
        </w:rPr>
        <w:t>69. "Alcohol" means:</w:t>
      </w:r>
    </w:p>
    <w:p>
      <w:r>
        <w:t>A.  Nước lọc</w:t>
      </w:r>
    </w:p>
    <w:p>
      <w:r>
        <w:t>B.  Nước ngọt</w:t>
      </w:r>
    </w:p>
    <w:p>
      <w:r>
        <w:rPr>
          <w:b/>
        </w:rPr>
        <w:t>C.  Rượu bia</w:t>
      </w:r>
    </w:p>
    <w:p>
      <w:r>
        <w:t>D.  Trà</w:t>
      </w:r>
    </w:p>
    <w:p>
      <w:r>
        <w:rPr>
          <w:b/>
        </w:rPr>
        <w:t>70. "Alive" means:</w:t>
      </w:r>
    </w:p>
    <w:p>
      <w:r>
        <w:t>A.  Chết</w:t>
      </w:r>
    </w:p>
    <w:p>
      <w:r>
        <w:t>B.  Bất tỉnh</w:t>
      </w:r>
    </w:p>
    <w:p>
      <w:r>
        <w:rPr>
          <w:b/>
        </w:rPr>
        <w:t>C.  Còn sống</w:t>
      </w:r>
    </w:p>
    <w:p>
      <w:r>
        <w:t>D.  Hấp hối</w:t>
      </w:r>
    </w:p>
    <w:p>
      <w:r>
        <w:rPr>
          <w:b/>
        </w:rPr>
        <w:t>71. "All" means:</w:t>
      </w:r>
    </w:p>
    <w:p>
      <w:r>
        <w:t>A.  Một số</w:t>
      </w:r>
    </w:p>
    <w:p>
      <w:r>
        <w:t>B.  Không ai</w:t>
      </w:r>
    </w:p>
    <w:p>
      <w:r>
        <w:rPr>
          <w:b/>
        </w:rPr>
        <w:t>C.  Tất cả</w:t>
      </w:r>
    </w:p>
    <w:p>
      <w:r>
        <w:t>D.  Một vài</w:t>
      </w:r>
    </w:p>
    <w:p>
      <w:r>
        <w:rPr>
          <w:b/>
        </w:rPr>
        <w:t>72. "Allow" means:</w:t>
      </w:r>
    </w:p>
    <w:p>
      <w:r>
        <w:t>A.  Cấm</w:t>
      </w:r>
    </w:p>
    <w:p>
      <w:r>
        <w:t>B.  Ngăn cản</w:t>
      </w:r>
    </w:p>
    <w:p>
      <w:r>
        <w:rPr>
          <w:b/>
        </w:rPr>
        <w:t>C.  Cho phép</w:t>
      </w:r>
    </w:p>
    <w:p>
      <w:r>
        <w:t>D.  Từ chối</w:t>
      </w:r>
    </w:p>
    <w:p>
      <w:r>
        <w:rPr>
          <w:b/>
        </w:rPr>
        <w:t>73. "Allowance" means:</w:t>
      </w:r>
    </w:p>
    <w:p>
      <w:r>
        <w:t>A.  Sự cấm đoán</w:t>
      </w:r>
    </w:p>
    <w:p>
      <w:r>
        <w:t>B.  Sự ngăn cản</w:t>
      </w:r>
    </w:p>
    <w:p>
      <w:r>
        <w:rPr>
          <w:b/>
        </w:rPr>
        <w:t>C.  Tiền trợ cấp, sự cho phép</w:t>
      </w:r>
    </w:p>
    <w:p>
      <w:r>
        <w:t>D.  Sự từ chối</w:t>
      </w:r>
    </w:p>
    <w:p>
      <w:r>
        <w:rPr>
          <w:b/>
        </w:rPr>
        <w:t>74. "Almost" means:</w:t>
      </w:r>
    </w:p>
    <w:p>
      <w:r>
        <w:t>A.  Hoàn toàn</w:t>
      </w:r>
    </w:p>
    <w:p>
      <w:r>
        <w:t>B.  Chắc chắn</w:t>
      </w:r>
    </w:p>
    <w:p>
      <w:r>
        <w:rPr>
          <w:b/>
        </w:rPr>
        <w:t>C.  Hầu như, gần như</w:t>
      </w:r>
    </w:p>
    <w:p>
      <w:r>
        <w:t>D.  Không bao giờ</w:t>
      </w:r>
    </w:p>
    <w:p>
      <w:r>
        <w:rPr>
          <w:b/>
        </w:rPr>
        <w:t>75. "Alone" means:</w:t>
      </w:r>
    </w:p>
    <w:p>
      <w:r>
        <w:t>A.  Với nhiều người</w:t>
      </w:r>
    </w:p>
    <w:p>
      <w:r>
        <w:t>B.  Kèm theo</w:t>
      </w:r>
    </w:p>
    <w:p>
      <w:r>
        <w:rPr>
          <w:b/>
        </w:rPr>
        <w:t>C.  Một mình</w:t>
      </w:r>
    </w:p>
    <w:p>
      <w:r>
        <w:t>D.  Có bạn</w:t>
      </w:r>
    </w:p>
    <w:p>
      <w:r>
        <w:rPr>
          <w:b/>
        </w:rPr>
        <w:t>76. "Along" means:</w:t>
      </w:r>
    </w:p>
    <w:p>
      <w:r>
        <w:t>A.  Đối diện</w:t>
      </w:r>
    </w:p>
    <w:p>
      <w:r>
        <w:t>B.  Trái ngược</w:t>
      </w:r>
    </w:p>
    <w:p>
      <w:r>
        <w:rPr>
          <w:b/>
        </w:rPr>
        <w:t>C.  Dọc theo</w:t>
      </w:r>
    </w:p>
    <w:p>
      <w:r>
        <w:t>D.  Xa khỏi</w:t>
      </w:r>
    </w:p>
    <w:p>
      <w:r>
        <w:rPr>
          <w:b/>
        </w:rPr>
        <w:t>77. "Already" means:</w:t>
      </w:r>
    </w:p>
    <w:p>
      <w:r>
        <w:t>A.  Chưa</w:t>
      </w:r>
    </w:p>
    <w:p>
      <w:r>
        <w:t>B.  Sau này</w:t>
      </w:r>
    </w:p>
    <w:p>
      <w:r>
        <w:rPr>
          <w:b/>
        </w:rPr>
        <w:t>C.  Rồi, đã rồi</w:t>
      </w:r>
    </w:p>
    <w:p>
      <w:r>
        <w:t>D.  Sắp</w:t>
      </w:r>
    </w:p>
    <w:p>
      <w:r>
        <w:rPr>
          <w:b/>
        </w:rPr>
        <w:t>78. "Also" means:</w:t>
      </w:r>
    </w:p>
    <w:p>
      <w:r>
        <w:t>A.  Không</w:t>
      </w:r>
    </w:p>
    <w:p>
      <w:r>
        <w:t>B.  Ngược lại</w:t>
      </w:r>
    </w:p>
    <w:p>
      <w:r>
        <w:rPr>
          <w:b/>
        </w:rPr>
        <w:t>C.  Cũng, ngoài ra</w:t>
      </w:r>
    </w:p>
    <w:p>
      <w:r>
        <w:t>D.  Tuy nhiên</w:t>
      </w:r>
    </w:p>
    <w:p>
      <w:r>
        <w:rPr>
          <w:b/>
        </w:rPr>
        <w:t>79. "Alter" means:</w:t>
      </w:r>
    </w:p>
    <w:p>
      <w:r>
        <w:t>A.  Giữ nguyên</w:t>
      </w:r>
    </w:p>
    <w:p>
      <w:r>
        <w:t>B.  Khôi phục</w:t>
      </w:r>
    </w:p>
    <w:p>
      <w:r>
        <w:rPr>
          <w:b/>
        </w:rPr>
        <w:t>C.  Thay đổi</w:t>
      </w:r>
    </w:p>
    <w:p>
      <w:r>
        <w:t>D.  Làm ổn định</w:t>
      </w:r>
    </w:p>
    <w:p>
      <w:r>
        <w:rPr>
          <w:b/>
        </w:rPr>
        <w:t>80. "Alternative" means:</w:t>
      </w:r>
    </w:p>
    <w:p>
      <w:r>
        <w:t>A.  Không có lựa chọn</w:t>
      </w:r>
    </w:p>
    <w:p>
      <w:r>
        <w:t>B.  Duy nhất</w:t>
      </w:r>
    </w:p>
    <w:p>
      <w:r>
        <w:rPr>
          <w:b/>
        </w:rPr>
        <w:t>C.  Sự lựa chọn khác</w:t>
      </w:r>
    </w:p>
    <w:p>
      <w:r>
        <w:t>D.  Bắt buộc</w:t>
      </w:r>
    </w:p>
    <w:p>
      <w:r>
        <w:rPr>
          <w:b/>
        </w:rPr>
        <w:t>81. "Although" means:</w:t>
      </w:r>
    </w:p>
    <w:p>
      <w:r>
        <w:t>A.  Bởi vì</w:t>
      </w:r>
    </w:p>
    <w:p>
      <w:r>
        <w:t>B.  Do đó</w:t>
      </w:r>
    </w:p>
    <w:p>
      <w:r>
        <w:rPr>
          <w:b/>
        </w:rPr>
        <w:t>C.  Mặc dù</w:t>
      </w:r>
    </w:p>
    <w:p>
      <w:r>
        <w:t>D.  Vì vậy</w:t>
      </w:r>
    </w:p>
    <w:p>
      <w:r>
        <w:rPr>
          <w:b/>
        </w:rPr>
        <w:t>82. "Altogether" means:</w:t>
      </w:r>
    </w:p>
    <w:p>
      <w:r>
        <w:t>A.  Từng phần</w:t>
      </w:r>
    </w:p>
    <w:p>
      <w:r>
        <w:t>B.  Riêng lẻ</w:t>
      </w:r>
    </w:p>
    <w:p>
      <w:r>
        <w:rPr>
          <w:b/>
        </w:rPr>
        <w:t>C.  Hoàn toàn, tổng cộng</w:t>
      </w:r>
    </w:p>
    <w:p>
      <w:r>
        <w:t>D.  Một nửa</w:t>
      </w:r>
    </w:p>
    <w:p>
      <w:r>
        <w:rPr>
          <w:b/>
        </w:rPr>
        <w:t>83. "Always" means:</w:t>
      </w:r>
    </w:p>
    <w:p>
      <w:r>
        <w:t>A.  Không bao giờ</w:t>
      </w:r>
    </w:p>
    <w:p>
      <w:r>
        <w:t>B.  Thỉnh thoảng</w:t>
      </w:r>
    </w:p>
    <w:p>
      <w:r>
        <w:rPr>
          <w:b/>
        </w:rPr>
        <w:t>C.  Luôn luôn</w:t>
      </w:r>
    </w:p>
    <w:p>
      <w:r>
        <w:t>D.  Hiếm khi</w:t>
      </w:r>
    </w:p>
    <w:p>
      <w:r>
        <w:rPr>
          <w:b/>
        </w:rPr>
        <w:t>84. "Ambulance" means:</w:t>
      </w:r>
    </w:p>
    <w:p>
      <w:r>
        <w:t>A.  Xe buýt</w:t>
      </w:r>
    </w:p>
    <w:p>
      <w:r>
        <w:t>B.  Xe taxi</w:t>
      </w:r>
    </w:p>
    <w:p>
      <w:r>
        <w:rPr>
          <w:b/>
        </w:rPr>
        <w:t>C.  Xe cứu thương</w:t>
      </w:r>
    </w:p>
    <w:p>
      <w:r>
        <w:t>D.  Xe tải</w:t>
      </w:r>
    </w:p>
    <w:p>
      <w:r>
        <w:rPr>
          <w:b/>
        </w:rPr>
        <w:t>85. "Among" means:</w:t>
      </w:r>
    </w:p>
    <w:p>
      <w:r>
        <w:t>A.  Bên ngoài</w:t>
      </w:r>
    </w:p>
    <w:p>
      <w:r>
        <w:t>B.  Tách rời</w:t>
      </w:r>
    </w:p>
    <w:p>
      <w:r>
        <w:rPr>
          <w:b/>
        </w:rPr>
        <w:t>C.  Giữa, trong số</w:t>
      </w:r>
    </w:p>
    <w:p>
      <w:r>
        <w:t>D.  Bên cạnh</w:t>
      </w:r>
    </w:p>
    <w:p>
      <w:r>
        <w:rPr>
          <w:b/>
        </w:rPr>
        <w:t>86. "Amount" means:</w:t>
      </w:r>
    </w:p>
    <w:p>
      <w:r>
        <w:t>A.  Số lượng ít</w:t>
      </w:r>
    </w:p>
    <w:p>
      <w:r>
        <w:t>B.  Sự thiếu hụt</w:t>
      </w:r>
    </w:p>
    <w:p>
      <w:r>
        <w:rPr>
          <w:b/>
        </w:rPr>
        <w:t>C.  Số lượng, tổng số</w:t>
      </w:r>
    </w:p>
    <w:p>
      <w:r>
        <w:t>D.  Sự không đủ</w:t>
      </w:r>
    </w:p>
    <w:p>
      <w:r>
        <w:rPr>
          <w:b/>
        </w:rPr>
        <w:t>87. "Analyze" means:</w:t>
      </w:r>
    </w:p>
    <w:p>
      <w:r>
        <w:t>A.  Tổng hợp</w:t>
      </w:r>
    </w:p>
    <w:p>
      <w:r>
        <w:t>B.  Sao chép</w:t>
      </w:r>
    </w:p>
    <w:p>
      <w:r>
        <w:rPr>
          <w:b/>
        </w:rPr>
        <w:t>C.  Phân tích</w:t>
      </w:r>
    </w:p>
    <w:p>
      <w:r>
        <w:t>D.  Bắt chước</w:t>
      </w:r>
    </w:p>
    <w:p>
      <w:r>
        <w:rPr>
          <w:b/>
        </w:rPr>
        <w:t>88. "Analysis" means:</w:t>
      </w:r>
    </w:p>
    <w:p>
      <w:r>
        <w:t>A.  Sự tổng hợp</w:t>
      </w:r>
    </w:p>
    <w:p>
      <w:r>
        <w:t>B.  Sự sao chép</w:t>
      </w:r>
    </w:p>
    <w:p>
      <w:r>
        <w:rPr>
          <w:b/>
        </w:rPr>
        <w:t>C.  Sự phân tích</w:t>
      </w:r>
    </w:p>
    <w:p>
      <w:r>
        <w:t>D.  Sự bắt chước</w:t>
      </w:r>
    </w:p>
    <w:p>
      <w:r>
        <w:rPr>
          <w:b/>
        </w:rPr>
        <w:t>89. "Analyst" means:</w:t>
      </w:r>
    </w:p>
    <w:p>
      <w:r>
        <w:t>A.  Người sao chép</w:t>
      </w:r>
    </w:p>
    <w:p>
      <w:r>
        <w:t>B.  Người tổng hợp</w:t>
      </w:r>
    </w:p>
    <w:p>
      <w:r>
        <w:rPr>
          <w:b/>
        </w:rPr>
        <w:t>C.  Nhà phân tích</w:t>
      </w:r>
    </w:p>
    <w:p>
      <w:r>
        <w:t>D.  Người bắt chước</w:t>
      </w:r>
    </w:p>
    <w:p>
      <w:r>
        <w:rPr>
          <w:b/>
        </w:rPr>
        <w:t>90. "Ancient" means:</w:t>
      </w:r>
    </w:p>
    <w:p>
      <w:r>
        <w:t>A.  Hiện đại</w:t>
      </w:r>
    </w:p>
    <w:p>
      <w:r>
        <w:t>B.  Mới</w:t>
      </w:r>
    </w:p>
    <w:p>
      <w:r>
        <w:rPr>
          <w:b/>
        </w:rPr>
        <w:t>C.  Cổ xưa</w:t>
      </w:r>
    </w:p>
    <w:p>
      <w:r>
        <w:t>D.  Tương lai</w:t>
      </w:r>
    </w:p>
    <w:p>
      <w:r>
        <w:rPr>
          <w:b/>
        </w:rPr>
        <w:t>91. "And" means:</w:t>
      </w:r>
    </w:p>
    <w:p>
      <w:r>
        <w:t>A.  Hoặc</w:t>
      </w:r>
    </w:p>
    <w:p>
      <w:r>
        <w:t>B.  Nhưng</w:t>
      </w:r>
    </w:p>
    <w:p>
      <w:r>
        <w:rPr>
          <w:b/>
        </w:rPr>
        <w:t>C.  Và</w:t>
      </w:r>
    </w:p>
    <w:p>
      <w:r>
        <w:t>D.  Tuy nhiên</w:t>
      </w:r>
    </w:p>
    <w:p>
      <w:r>
        <w:rPr>
          <w:b/>
        </w:rPr>
        <w:t>92. "Angle" means:</w:t>
      </w:r>
    </w:p>
    <w:p>
      <w:r>
        <w:t>A.  Đường thẳng</w:t>
      </w:r>
    </w:p>
    <w:p>
      <w:r>
        <w:t>B.  Đường cong</w:t>
      </w:r>
    </w:p>
    <w:p>
      <w:r>
        <w:rPr>
          <w:b/>
        </w:rPr>
        <w:t>C.  Góc</w:t>
      </w:r>
    </w:p>
    <w:p>
      <w:r>
        <w:t>D.  Hình tròn</w:t>
      </w:r>
    </w:p>
    <w:p>
      <w:r>
        <w:rPr>
          <w:b/>
        </w:rPr>
        <w:t>93. "Angry" means:</w:t>
      </w:r>
    </w:p>
    <w:p>
      <w:r>
        <w:t>A.  Vui vẻ</w:t>
      </w:r>
    </w:p>
    <w:p>
      <w:r>
        <w:t>B.  Hài lòng</w:t>
      </w:r>
    </w:p>
    <w:p>
      <w:r>
        <w:rPr>
          <w:b/>
        </w:rPr>
        <w:t>C.  Tức giận</w:t>
      </w:r>
    </w:p>
    <w:p>
      <w:r>
        <w:t>D.  Bình tĩnh</w:t>
      </w:r>
    </w:p>
    <w:p>
      <w:r>
        <w:rPr>
          <w:b/>
        </w:rPr>
        <w:t>94. "Animal" means:</w:t>
      </w:r>
    </w:p>
    <w:p>
      <w:r>
        <w:t>A.  Thực vật</w:t>
      </w:r>
    </w:p>
    <w:p>
      <w:r>
        <w:t>B.  Con người</w:t>
      </w:r>
    </w:p>
    <w:p>
      <w:r>
        <w:rPr>
          <w:b/>
        </w:rPr>
        <w:t>C.  Động vật</w:t>
      </w:r>
    </w:p>
    <w:p>
      <w:r>
        <w:t>D.  Khoáng vật</w:t>
      </w:r>
    </w:p>
    <w:p>
      <w:r>
        <w:rPr>
          <w:b/>
        </w:rPr>
        <w:t>95. "Announce" means:</w:t>
      </w:r>
    </w:p>
    <w:p>
      <w:r>
        <w:t>A.  Giữ bí mật</w:t>
      </w:r>
    </w:p>
    <w:p>
      <w:r>
        <w:t>B.  Che giấu</w:t>
      </w:r>
    </w:p>
    <w:p>
      <w:r>
        <w:rPr>
          <w:b/>
        </w:rPr>
        <w:t>C.  Thông báo</w:t>
      </w:r>
    </w:p>
    <w:p>
      <w:r>
        <w:t>D.  Hủy bỏ</w:t>
      </w:r>
    </w:p>
    <w:p>
      <w:r>
        <w:rPr>
          <w:b/>
        </w:rPr>
        <w:t>96. "Announcement" means:</w:t>
      </w:r>
    </w:p>
    <w:p>
      <w:r>
        <w:t>A.  Sự giữ bí mật</w:t>
      </w:r>
    </w:p>
    <w:p>
      <w:r>
        <w:t>B.  Sự che giấu</w:t>
      </w:r>
    </w:p>
    <w:p>
      <w:r>
        <w:rPr>
          <w:b/>
        </w:rPr>
        <w:t>C.  Thông báo</w:t>
      </w:r>
    </w:p>
    <w:p>
      <w:r>
        <w:t>D.  Sự hủy bỏ</w:t>
      </w:r>
    </w:p>
    <w:p>
      <w:r>
        <w:rPr>
          <w:b/>
        </w:rPr>
        <w:t>97. "Annoy" means:</w:t>
      </w:r>
    </w:p>
    <w:p>
      <w:r>
        <w:t>A.  Làm vui lòng</w:t>
      </w:r>
    </w:p>
    <w:p>
      <w:r>
        <w:t>B.  Làm hài lòng</w:t>
      </w:r>
    </w:p>
    <w:p>
      <w:r>
        <w:rPr>
          <w:b/>
        </w:rPr>
        <w:t>C.  Làm phiền, quấy rầy</w:t>
      </w:r>
    </w:p>
    <w:p>
      <w:r>
        <w:t>D.  An ủi</w:t>
      </w:r>
    </w:p>
    <w:p>
      <w:r>
        <w:rPr>
          <w:b/>
        </w:rPr>
        <w:t>98. "Annual" means:</w:t>
      </w:r>
    </w:p>
    <w:p>
      <w:r>
        <w:t>A.  Hàng tháng</w:t>
      </w:r>
    </w:p>
    <w:p>
      <w:r>
        <w:t>B.  Hàng quý</w:t>
      </w:r>
    </w:p>
    <w:p>
      <w:r>
        <w:rPr>
          <w:b/>
        </w:rPr>
        <w:t>C.  Hàng năm</w:t>
      </w:r>
    </w:p>
    <w:p>
      <w:r>
        <w:t>D.  Hàng ngày</w:t>
      </w:r>
    </w:p>
    <w:p>
      <w:r>
        <w:rPr>
          <w:b/>
        </w:rPr>
        <w:t>99. "Annually" means:</w:t>
      </w:r>
    </w:p>
    <w:p>
      <w:r>
        <w:t>A.  Hàng tháng</w:t>
      </w:r>
    </w:p>
    <w:p>
      <w:r>
        <w:t>B.  Hàng quý</w:t>
      </w:r>
    </w:p>
    <w:p>
      <w:r>
        <w:rPr>
          <w:b/>
        </w:rPr>
        <w:t>C.  Hàng năm</w:t>
      </w:r>
    </w:p>
    <w:p>
      <w:r>
        <w:t>D.  Hàng ngày</w:t>
      </w:r>
    </w:p>
    <w:p>
      <w:r>
        <w:rPr>
          <w:b/>
        </w:rPr>
        <w:t>100. "Another" means:</w:t>
      </w:r>
    </w:p>
    <w:p>
      <w:r>
        <w:t>A.  Giống nhau</w:t>
      </w:r>
    </w:p>
    <w:p>
      <w:r>
        <w:t>B.  Tương tự</w:t>
      </w:r>
    </w:p>
    <w:p>
      <w:r>
        <w:rPr>
          <w:b/>
        </w:rPr>
        <w:t>C.  Khác, một cái khác</w:t>
      </w:r>
    </w:p>
    <w:p>
      <w:r>
        <w:t>D.  Duy nhất</w:t>
      </w:r>
    </w:p>
    <w:p>
      <w:r>
        <w:rPr>
          <w:b/>
        </w:rPr>
        <w:t>101. "Arrange" means:</w:t>
      </w:r>
    </w:p>
    <w:p>
      <w:r>
        <w:t>A.  Phân loại</w:t>
      </w:r>
    </w:p>
    <w:p>
      <w:r>
        <w:rPr>
          <w:b/>
        </w:rPr>
        <w:t>B.  Sắp xếp</w:t>
      </w:r>
    </w:p>
    <w:p>
      <w:r>
        <w:t>C.  Hủy bỏ</w:t>
      </w:r>
    </w:p>
    <w:p>
      <w:r>
        <w:t>D.  Trì hoãn</w:t>
      </w:r>
    </w:p>
    <w:p>
      <w:r>
        <w:rPr>
          <w:b/>
        </w:rPr>
        <w:t>102. "Arrangement" means:</w:t>
      </w:r>
    </w:p>
    <w:p>
      <w:r>
        <w:t>A.  Sự phá hủy</w:t>
      </w:r>
    </w:p>
    <w:p>
      <w:r>
        <w:t>B.  Sự hỗn loạn</w:t>
      </w:r>
    </w:p>
    <w:p>
      <w:r>
        <w:rPr>
          <w:b/>
        </w:rPr>
        <w:t>C.  Sự sắp xếp</w:t>
      </w:r>
    </w:p>
    <w:p>
      <w:r>
        <w:t>D.  Sự trì hoãn</w:t>
      </w:r>
    </w:p>
    <w:p>
      <w:r>
        <w:rPr>
          <w:b/>
        </w:rPr>
        <w:t>103. "Arrival" means:</w:t>
      </w:r>
    </w:p>
    <w:p>
      <w:r>
        <w:t>A.  Sự ra đi</w:t>
      </w:r>
    </w:p>
    <w:p>
      <w:r>
        <w:t>B.  Sự trì hoãn</w:t>
      </w:r>
    </w:p>
    <w:p>
      <w:r>
        <w:rPr>
          <w:b/>
        </w:rPr>
        <w:t>C.  Sự đến</w:t>
      </w:r>
    </w:p>
    <w:p>
      <w:r>
        <w:t>D.  Sự khởi hành</w:t>
      </w:r>
    </w:p>
    <w:p>
      <w:r>
        <w:rPr>
          <w:b/>
        </w:rPr>
        <w:t>104. "Arrive" means:</w:t>
      </w:r>
    </w:p>
    <w:p>
      <w:r>
        <w:t>A.  Rời đi</w:t>
      </w:r>
    </w:p>
    <w:p>
      <w:r>
        <w:rPr>
          <w:b/>
        </w:rPr>
        <w:t>B.  Đến</w:t>
      </w:r>
    </w:p>
    <w:p>
      <w:r>
        <w:t>C.  Dừng lại</w:t>
      </w:r>
    </w:p>
    <w:p>
      <w:r>
        <w:t>D.  Khởi hành</w:t>
      </w:r>
    </w:p>
    <w:p>
      <w:r>
        <w:rPr>
          <w:b/>
        </w:rPr>
        <w:t>105. "Article" means:</w:t>
      </w:r>
    </w:p>
    <w:p>
      <w:r>
        <w:t>A.  Bài thơ</w:t>
      </w:r>
    </w:p>
    <w:p>
      <w:r>
        <w:t>B.  Bài hát</w:t>
      </w:r>
    </w:p>
    <w:p>
      <w:r>
        <w:rPr>
          <w:b/>
        </w:rPr>
        <w:t>C.  Bài báo</w:t>
      </w:r>
    </w:p>
    <w:p>
      <w:r>
        <w:t>D.  Bài văn</w:t>
      </w:r>
    </w:p>
    <w:p>
      <w:r>
        <w:rPr>
          <w:b/>
        </w:rPr>
        <w:t>106. "Aside" means:</w:t>
      </w:r>
    </w:p>
    <w:p>
      <w:r>
        <w:t>A.  Ở giữa</w:t>
      </w:r>
    </w:p>
    <w:p>
      <w:r>
        <w:rPr>
          <w:b/>
        </w:rPr>
        <w:t>B.  Sang một bên</w:t>
      </w:r>
    </w:p>
    <w:p>
      <w:r>
        <w:t>C.  Ở phía trước</w:t>
      </w:r>
    </w:p>
    <w:p>
      <w:r>
        <w:t>D.  Ở phía sau</w:t>
      </w:r>
    </w:p>
    <w:p>
      <w:r>
        <w:rPr>
          <w:b/>
        </w:rPr>
        <w:t>107. "Ask" means:</w:t>
      </w:r>
    </w:p>
    <w:p>
      <w:r>
        <w:t>A.  Trả lời</w:t>
      </w:r>
    </w:p>
    <w:p>
      <w:r>
        <w:t>B.  Yêu cầu</w:t>
      </w:r>
    </w:p>
    <w:p>
      <w:r>
        <w:rPr>
          <w:b/>
        </w:rPr>
        <w:t>C.  Hỏi</w:t>
      </w:r>
    </w:p>
    <w:p>
      <w:r>
        <w:t>D.  Ra lệnh</w:t>
      </w:r>
    </w:p>
    <w:p>
      <w:r>
        <w:rPr>
          <w:b/>
        </w:rPr>
        <w:t>108. "Aspect" means:</w:t>
      </w:r>
    </w:p>
    <w:p>
      <w:r>
        <w:t>A.  Chi tiết</w:t>
      </w:r>
    </w:p>
    <w:p>
      <w:r>
        <w:t>B.  Ý kiến</w:t>
      </w:r>
    </w:p>
    <w:p>
      <w:r>
        <w:t>C.  Kết quả</w:t>
      </w:r>
    </w:p>
    <w:p>
      <w:r>
        <w:rPr>
          <w:b/>
        </w:rPr>
        <w:t>D.  Khía cạnh</w:t>
      </w:r>
    </w:p>
    <w:p>
      <w:r>
        <w:rPr>
          <w:b/>
        </w:rPr>
        <w:t>109. "Assemble" means:</w:t>
      </w:r>
    </w:p>
    <w:p>
      <w:r>
        <w:t>A.  Tháo rời</w:t>
      </w:r>
    </w:p>
    <w:p>
      <w:r>
        <w:t>B.  Phân tán</w:t>
      </w:r>
    </w:p>
    <w:p>
      <w:r>
        <w:rPr>
          <w:b/>
        </w:rPr>
        <w:t>C.  Lắp ráp</w:t>
      </w:r>
    </w:p>
    <w:p>
      <w:r>
        <w:t>D.  Tháo gỡ</w:t>
      </w:r>
    </w:p>
    <w:p>
      <w:r>
        <w:rPr>
          <w:b/>
        </w:rPr>
        <w:t>110. "Assembly" means:</w:t>
      </w:r>
    </w:p>
    <w:p>
      <w:r>
        <w:t>A.  Sự chia tách</w:t>
      </w:r>
    </w:p>
    <w:p>
      <w:r>
        <w:t>B.  Sự tháo dỡ</w:t>
      </w:r>
    </w:p>
    <w:p>
      <w:r>
        <w:rPr>
          <w:b/>
        </w:rPr>
        <w:t>C.  Sự lắp ráp</w:t>
      </w:r>
    </w:p>
    <w:p>
      <w:r>
        <w:t>D.  Sự phân tán</w:t>
      </w:r>
    </w:p>
    <w:p>
      <w:r>
        <w:rPr>
          <w:b/>
        </w:rPr>
        <w:t>111. "Assess" means:</w:t>
      </w:r>
    </w:p>
    <w:p>
      <w:r>
        <w:t>A.  Bỏ qua</w:t>
      </w:r>
    </w:p>
    <w:p>
      <w:r>
        <w:t>B.  Đề xuất</w:t>
      </w:r>
    </w:p>
    <w:p>
      <w:r>
        <w:t>C.  Phân tích</w:t>
      </w:r>
    </w:p>
    <w:p>
      <w:r>
        <w:rPr>
          <w:b/>
        </w:rPr>
        <w:t>D.  Đánh giá</w:t>
      </w:r>
    </w:p>
    <w:p>
      <w:r>
        <w:rPr>
          <w:b/>
        </w:rPr>
        <w:t>112. "Assessment" means:</w:t>
      </w:r>
    </w:p>
    <w:p>
      <w:r>
        <w:t>A.  Sự suy đoán</w:t>
      </w:r>
    </w:p>
    <w:p>
      <w:r>
        <w:t>B.  Sự phớt lờ</w:t>
      </w:r>
    </w:p>
    <w:p>
      <w:r>
        <w:rPr>
          <w:b/>
        </w:rPr>
        <w:t>C.  Sự đánh giá</w:t>
      </w:r>
    </w:p>
    <w:p>
      <w:r>
        <w:t>D.  Sự giải thích</w:t>
      </w:r>
    </w:p>
    <w:p>
      <w:r>
        <w:rPr>
          <w:b/>
        </w:rPr>
        <w:t>113. "Asset" means:</w:t>
      </w:r>
    </w:p>
    <w:p>
      <w:r>
        <w:t>A.  Nợ phải trả</w:t>
      </w:r>
    </w:p>
    <w:p>
      <w:r>
        <w:t>B.  Chi phí</w:t>
      </w:r>
    </w:p>
    <w:p>
      <w:r>
        <w:rPr>
          <w:b/>
        </w:rPr>
        <w:t>C.  Tài sản</w:t>
      </w:r>
    </w:p>
    <w:p>
      <w:r>
        <w:t>D.  Mất mát</w:t>
      </w:r>
    </w:p>
    <w:p>
      <w:r>
        <w:rPr>
          <w:b/>
        </w:rPr>
        <w:t>114. "Assign" means:</w:t>
      </w:r>
    </w:p>
    <w:p>
      <w:r>
        <w:t>A.  Thu hồi</w:t>
      </w:r>
    </w:p>
    <w:p>
      <w:r>
        <w:t>B.  Từ chối</w:t>
      </w:r>
    </w:p>
    <w:p>
      <w:r>
        <w:rPr>
          <w:b/>
        </w:rPr>
        <w:t>C.  Phân công</w:t>
      </w:r>
    </w:p>
    <w:p>
      <w:r>
        <w:t>D.  Hủy bỏ</w:t>
      </w:r>
    </w:p>
    <w:p>
      <w:r>
        <w:rPr>
          <w:b/>
        </w:rPr>
        <w:t>115. "Assignment" means:</w:t>
      </w:r>
    </w:p>
    <w:p>
      <w:r>
        <w:t>A.  Sự rút lui</w:t>
      </w:r>
    </w:p>
    <w:p>
      <w:r>
        <w:t>B.  Sự từ bỏ</w:t>
      </w:r>
    </w:p>
    <w:p>
      <w:r>
        <w:rPr>
          <w:b/>
        </w:rPr>
        <w:t>C.  Nhiệm vụ</w:t>
      </w:r>
    </w:p>
    <w:p>
      <w:r>
        <w:t>D.  Sự thay đổi</w:t>
      </w:r>
    </w:p>
    <w:p>
      <w:r>
        <w:rPr>
          <w:b/>
        </w:rPr>
        <w:t>116. "Assist" means:</w:t>
      </w:r>
    </w:p>
    <w:p>
      <w:r>
        <w:t>A.  Ngăn cản</w:t>
      </w:r>
    </w:p>
    <w:p>
      <w:r>
        <w:t>B.  Từ chối</w:t>
      </w:r>
    </w:p>
    <w:p>
      <w:r>
        <w:rPr>
          <w:b/>
        </w:rPr>
        <w:t>C.  Hỗ trợ</w:t>
      </w:r>
    </w:p>
    <w:p>
      <w:r>
        <w:t>D.  Phản đối</w:t>
      </w:r>
    </w:p>
    <w:p>
      <w:r>
        <w:rPr>
          <w:b/>
        </w:rPr>
        <w:t>117. "Assistance" means:</w:t>
      </w:r>
    </w:p>
    <w:p>
      <w:r>
        <w:t>A.  Sự cản trở</w:t>
      </w:r>
    </w:p>
    <w:p>
      <w:r>
        <w:t>B.  Sự từ chối</w:t>
      </w:r>
    </w:p>
    <w:p>
      <w:r>
        <w:rPr>
          <w:b/>
        </w:rPr>
        <w:t>C.  Sự giúp đỡ</w:t>
      </w:r>
    </w:p>
    <w:p>
      <w:r>
        <w:t>D.  Sự phản đối</w:t>
      </w:r>
    </w:p>
    <w:p>
      <w:r>
        <w:rPr>
          <w:b/>
        </w:rPr>
        <w:t>118. "Assistant" means:</w:t>
      </w:r>
    </w:p>
    <w:p>
      <w:r>
        <w:t>A.  Đối thủ</w:t>
      </w:r>
    </w:p>
    <w:p>
      <w:r>
        <w:t>B.  Người lãnh đạo</w:t>
      </w:r>
    </w:p>
    <w:p>
      <w:r>
        <w:rPr>
          <w:b/>
        </w:rPr>
        <w:t>C.  Trợ lý</w:t>
      </w:r>
    </w:p>
    <w:p>
      <w:r>
        <w:t>D.  Người cản trở</w:t>
      </w:r>
    </w:p>
    <w:p>
      <w:r>
        <w:rPr>
          <w:b/>
        </w:rPr>
        <w:t>119. "Associate" means:</w:t>
      </w:r>
    </w:p>
    <w:p>
      <w:r>
        <w:t>A.  Tách rời</w:t>
      </w:r>
    </w:p>
    <w:p>
      <w:r>
        <w:t>B.  Ngắt kết nối</w:t>
      </w:r>
    </w:p>
    <w:p>
      <w:r>
        <w:rPr>
          <w:b/>
        </w:rPr>
        <w:t>C.  Liên kết</w:t>
      </w:r>
    </w:p>
    <w:p>
      <w:r>
        <w:t>D.  Hủy bỏ</w:t>
      </w:r>
    </w:p>
    <w:p>
      <w:r>
        <w:rPr>
          <w:b/>
        </w:rPr>
        <w:t>120. "Associated" means:</w:t>
      </w:r>
    </w:p>
    <w:p>
      <w:r>
        <w:t>A.  Không liên quan</w:t>
      </w:r>
    </w:p>
    <w:p>
      <w:r>
        <w:t>B.  Độc lập</w:t>
      </w:r>
    </w:p>
    <w:p>
      <w:r>
        <w:rPr>
          <w:b/>
        </w:rPr>
        <w:t>C.  Liên quan</w:t>
      </w:r>
    </w:p>
    <w:p>
      <w:r>
        <w:t>D.  Ngắt kết nối</w:t>
      </w:r>
    </w:p>
    <w:p>
      <w:r>
        <w:rPr>
          <w:b/>
        </w:rPr>
        <w:t>121. "Assume" means:</w:t>
      </w:r>
    </w:p>
    <w:p>
      <w:r>
        <w:t>A.  Bác bỏ</w:t>
      </w:r>
    </w:p>
    <w:p>
      <w:r>
        <w:t>B.  Chứng minh</w:t>
      </w:r>
    </w:p>
    <w:p>
      <w:r>
        <w:rPr>
          <w:b/>
        </w:rPr>
        <w:t>C.  Giả định</w:t>
      </w:r>
    </w:p>
    <w:p>
      <w:r>
        <w:t>D.  Phủ nhận</w:t>
      </w:r>
    </w:p>
    <w:p>
      <w:r>
        <w:rPr>
          <w:b/>
        </w:rPr>
        <w:t>122. "Assumption" means:</w:t>
      </w:r>
    </w:p>
    <w:p>
      <w:r>
        <w:t>A.  Thực tế</w:t>
      </w:r>
    </w:p>
    <w:p>
      <w:r>
        <w:t>B.  Sự thật</w:t>
      </w:r>
    </w:p>
    <w:p>
      <w:r>
        <w:rPr>
          <w:b/>
        </w:rPr>
        <w:t>C.  Giả định</w:t>
      </w:r>
    </w:p>
    <w:p>
      <w:r>
        <w:t>D.  Bằng chứng</w:t>
      </w:r>
    </w:p>
    <w:p>
      <w:r>
        <w:rPr>
          <w:b/>
        </w:rPr>
        <w:t>123. "Assure" means:</w:t>
      </w:r>
    </w:p>
    <w:p>
      <w:r>
        <w:t>A.  Gây nghi ngờ</w:t>
      </w:r>
    </w:p>
    <w:p>
      <w:r>
        <w:t>B.  Phủ nhận</w:t>
      </w:r>
    </w:p>
    <w:p>
      <w:r>
        <w:rPr>
          <w:b/>
        </w:rPr>
        <w:t>C.  Đảm bảo</w:t>
      </w:r>
    </w:p>
    <w:p>
      <w:r>
        <w:t>D.  Hù dọa</w:t>
      </w:r>
    </w:p>
    <w:p>
      <w:r>
        <w:rPr>
          <w:b/>
        </w:rPr>
        <w:t>124. "At all" means:</w:t>
      </w:r>
    </w:p>
    <w:p>
      <w:r>
        <w:t>A.  Không bao giờ</w:t>
      </w:r>
    </w:p>
    <w:p>
      <w:r>
        <w:t>B.  Thỉnh thoảng</w:t>
      </w:r>
    </w:p>
    <w:p>
      <w:r>
        <w:t>C.  Hiếm khi</w:t>
      </w:r>
    </w:p>
    <w:p>
      <w:r>
        <w:rPr>
          <w:b/>
        </w:rPr>
        <w:t>D.  Hoàn toàn</w:t>
      </w:r>
    </w:p>
    <w:p>
      <w:r>
        <w:rPr>
          <w:b/>
        </w:rPr>
        <w:t>125. "Attach" means:</w:t>
      </w:r>
    </w:p>
    <w:p>
      <w:r>
        <w:t>A.  Tách ra</w:t>
      </w:r>
    </w:p>
    <w:p>
      <w:r>
        <w:t>B.  Gỡ bỏ</w:t>
      </w:r>
    </w:p>
    <w:p>
      <w:r>
        <w:rPr>
          <w:b/>
        </w:rPr>
        <w:t>C.  Đính kèm</w:t>
      </w:r>
    </w:p>
    <w:p>
      <w:r>
        <w:t>D.  Chia cắt</w:t>
      </w:r>
    </w:p>
    <w:p>
      <w:r>
        <w:rPr>
          <w:b/>
        </w:rPr>
        <w:t>126. "Attachment" means:</w:t>
      </w:r>
    </w:p>
    <w:p>
      <w:r>
        <w:t>A.  Sự tháo gỡ</w:t>
      </w:r>
    </w:p>
    <w:p>
      <w:r>
        <w:t>B.  Sự tách rời</w:t>
      </w:r>
    </w:p>
    <w:p>
      <w:r>
        <w:rPr>
          <w:b/>
        </w:rPr>
        <w:t>C.  Tài liệu đính kèm</w:t>
      </w:r>
    </w:p>
    <w:p>
      <w:r>
        <w:t>D.  Sự chia cắt</w:t>
      </w:r>
    </w:p>
    <w:p>
      <w:r>
        <w:rPr>
          <w:b/>
        </w:rPr>
        <w:t>127. "Attempt" means:</w:t>
      </w:r>
    </w:p>
    <w:p>
      <w:r>
        <w:t>A.  Sự từ bỏ</w:t>
      </w:r>
    </w:p>
    <w:p>
      <w:r>
        <w:t>B.  Sự thất bại</w:t>
      </w:r>
    </w:p>
    <w:p>
      <w:r>
        <w:t>C.  Sự thành công</w:t>
      </w:r>
    </w:p>
    <w:p>
      <w:r>
        <w:rPr>
          <w:b/>
        </w:rPr>
        <w:t>D.  Sự cố gắng</w:t>
      </w:r>
    </w:p>
    <w:p>
      <w:r>
        <w:rPr>
          <w:b/>
        </w:rPr>
        <w:t>128. "Attend" means:</w:t>
      </w:r>
    </w:p>
    <w:p>
      <w:r>
        <w:t>A.  Vắng mặt</w:t>
      </w:r>
    </w:p>
    <w:p>
      <w:r>
        <w:t>B.  Bỏ qua</w:t>
      </w:r>
    </w:p>
    <w:p>
      <w:r>
        <w:rPr>
          <w:b/>
        </w:rPr>
        <w:t>C.  Tham dự</w:t>
      </w:r>
    </w:p>
    <w:p>
      <w:r>
        <w:t>D.  Rời đi</w:t>
      </w:r>
    </w:p>
    <w:p>
      <w:r>
        <w:rPr>
          <w:b/>
        </w:rPr>
        <w:t>129. "Attendance" means:</w:t>
      </w:r>
    </w:p>
    <w:p>
      <w:r>
        <w:t>A.  Sự vắng mặt</w:t>
      </w:r>
    </w:p>
    <w:p>
      <w:r>
        <w:t>B.  Sự rời đi</w:t>
      </w:r>
    </w:p>
    <w:p>
      <w:r>
        <w:rPr>
          <w:b/>
        </w:rPr>
        <w:t>C.  Sự tham dự</w:t>
      </w:r>
    </w:p>
    <w:p>
      <w:r>
        <w:t>D.  Sự hủy bỏ</w:t>
      </w:r>
    </w:p>
    <w:p>
      <w:r>
        <w:rPr>
          <w:b/>
        </w:rPr>
        <w:t>130. "Attendant" means:</w:t>
      </w:r>
    </w:p>
    <w:p>
      <w:r>
        <w:t>A.  Người vắng mặt</w:t>
      </w:r>
    </w:p>
    <w:p>
      <w:r>
        <w:t>B.  Người quản lý</w:t>
      </w:r>
    </w:p>
    <w:p>
      <w:r>
        <w:rPr>
          <w:b/>
        </w:rPr>
        <w:t>C.  Người phục vụ</w:t>
      </w:r>
    </w:p>
    <w:p>
      <w:r>
        <w:t>D.  Người điều hành</w:t>
      </w:r>
    </w:p>
    <w:p>
      <w:r>
        <w:rPr>
          <w:b/>
        </w:rPr>
        <w:t>131. "Attention" means:</w:t>
      </w:r>
    </w:p>
    <w:p>
      <w:r>
        <w:t>A.  Sự lơ là</w:t>
      </w:r>
    </w:p>
    <w:p>
      <w:r>
        <w:t>B.  Sự thờ ơ</w:t>
      </w:r>
    </w:p>
    <w:p>
      <w:r>
        <w:rPr>
          <w:b/>
        </w:rPr>
        <w:t>C.  Sự chú ý</w:t>
      </w:r>
    </w:p>
    <w:p>
      <w:r>
        <w:t>D.  Sự sao nhãng</w:t>
      </w:r>
    </w:p>
    <w:p>
      <w:r>
        <w:rPr>
          <w:b/>
        </w:rPr>
        <w:t>132. "Attitude" means:</w:t>
      </w:r>
    </w:p>
    <w:p>
      <w:r>
        <w:t>A.  Hành động</w:t>
      </w:r>
    </w:p>
    <w:p>
      <w:r>
        <w:t>B.  Lý lẽ</w:t>
      </w:r>
    </w:p>
    <w:p>
      <w:r>
        <w:rPr>
          <w:b/>
        </w:rPr>
        <w:t>C.  Thái độ</w:t>
      </w:r>
    </w:p>
    <w:p>
      <w:r>
        <w:t>D.  Quyết định</w:t>
      </w:r>
    </w:p>
    <w:p>
      <w:r>
        <w:rPr>
          <w:b/>
        </w:rPr>
        <w:t>133. "Attract" means:</w:t>
      </w:r>
    </w:p>
    <w:p>
      <w:r>
        <w:t>A.  Đẩy lùi</w:t>
      </w:r>
    </w:p>
    <w:p>
      <w:r>
        <w:t>B.  Từ chối</w:t>
      </w:r>
    </w:p>
    <w:p>
      <w:r>
        <w:rPr>
          <w:b/>
        </w:rPr>
        <w:t>C.  Thu hút</w:t>
      </w:r>
    </w:p>
    <w:p>
      <w:r>
        <w:t>D.  Xua đuổi</w:t>
      </w:r>
    </w:p>
    <w:p>
      <w:r>
        <w:rPr>
          <w:b/>
        </w:rPr>
        <w:t>134. "Attractive" means:</w:t>
      </w:r>
    </w:p>
    <w:p>
      <w:r>
        <w:t>A.  Xấu xí</w:t>
      </w:r>
    </w:p>
    <w:p>
      <w:r>
        <w:t>B.  Đáng sợ</w:t>
      </w:r>
    </w:p>
    <w:p>
      <w:r>
        <w:rPr>
          <w:b/>
        </w:rPr>
        <w:t>C.  Hấp dẫn</w:t>
      </w:r>
    </w:p>
    <w:p>
      <w:r>
        <w:t>D.  Đẩy lùi</w:t>
      </w:r>
    </w:p>
    <w:p>
      <w:r>
        <w:rPr>
          <w:b/>
        </w:rPr>
        <w:t>135. "Audience" means:</w:t>
      </w:r>
    </w:p>
    <w:p>
      <w:r>
        <w:t>A.  Diễn viên</w:t>
      </w:r>
    </w:p>
    <w:p>
      <w:r>
        <w:t>B.  Người biểu diễn</w:t>
      </w:r>
    </w:p>
    <w:p>
      <w:r>
        <w:rPr>
          <w:b/>
        </w:rPr>
        <w:t>C.  Khán giả</w:t>
      </w:r>
    </w:p>
    <w:p>
      <w:r>
        <w:t>D.  Người tổ chức</w:t>
      </w:r>
    </w:p>
    <w:p>
      <w:r>
        <w:rPr>
          <w:b/>
        </w:rPr>
        <w:t>136. "Audio" means:</w:t>
      </w:r>
    </w:p>
    <w:p>
      <w:r>
        <w:t>A.  Hình ảnh</w:t>
      </w:r>
    </w:p>
    <w:p>
      <w:r>
        <w:t>B.  Văn bản</w:t>
      </w:r>
    </w:p>
    <w:p>
      <w:r>
        <w:rPr>
          <w:b/>
        </w:rPr>
        <w:t>C.  Âm thanh</w:t>
      </w:r>
    </w:p>
    <w:p>
      <w:r>
        <w:t>D.  Video</w:t>
      </w:r>
    </w:p>
    <w:p>
      <w:r>
        <w:rPr>
          <w:b/>
        </w:rPr>
        <w:t>137. "Audit" means:</w:t>
      </w:r>
    </w:p>
    <w:p>
      <w:r>
        <w:t>A.  Bỏ qua</w:t>
      </w:r>
    </w:p>
    <w:p>
      <w:r>
        <w:t>B.  Giấu diếm</w:t>
      </w:r>
    </w:p>
    <w:p>
      <w:r>
        <w:rPr>
          <w:b/>
        </w:rPr>
        <w:t>C.  Kiểm toán</w:t>
      </w:r>
    </w:p>
    <w:p>
      <w:r>
        <w:t>D.  Phê duyệt</w:t>
      </w:r>
    </w:p>
    <w:p>
      <w:r>
        <w:rPr>
          <w:b/>
        </w:rPr>
        <w:t>138. "Auditor" means:</w:t>
      </w:r>
    </w:p>
    <w:p>
      <w:r>
        <w:t>A.  Người mua</w:t>
      </w:r>
    </w:p>
    <w:p>
      <w:r>
        <w:t>B.  Người bán</w:t>
      </w:r>
    </w:p>
    <w:p>
      <w:r>
        <w:rPr>
          <w:b/>
        </w:rPr>
        <w:t>C.  Kiểm toán viên</w:t>
      </w:r>
    </w:p>
    <w:p>
      <w:r>
        <w:t>D.  Người quản lý</w:t>
      </w:r>
    </w:p>
    <w:p>
      <w:r>
        <w:rPr>
          <w:b/>
        </w:rPr>
        <w:t>139. "Author" means:</w:t>
      </w:r>
    </w:p>
    <w:p>
      <w:r>
        <w:t>A.  Độc giả</w:t>
      </w:r>
    </w:p>
    <w:p>
      <w:r>
        <w:t>B.  Biên tập viên</w:t>
      </w:r>
    </w:p>
    <w:p>
      <w:r>
        <w:rPr>
          <w:b/>
        </w:rPr>
        <w:t>C.  Tác giả</w:t>
      </w:r>
    </w:p>
    <w:p>
      <w:r>
        <w:t>D.  Nhà xuất bản</w:t>
      </w:r>
    </w:p>
    <w:p>
      <w:r>
        <w:rPr>
          <w:b/>
        </w:rPr>
        <w:t>140. "Authority" means:</w:t>
      </w:r>
    </w:p>
    <w:p>
      <w:r>
        <w:t>A.  Sự bất lực</w:t>
      </w:r>
    </w:p>
    <w:p>
      <w:r>
        <w:t>B.  Sự yếu kém</w:t>
      </w:r>
    </w:p>
    <w:p>
      <w:r>
        <w:rPr>
          <w:b/>
        </w:rPr>
        <w:t>C.  Thẩm quyền</w:t>
      </w:r>
    </w:p>
    <w:p>
      <w:r>
        <w:t>D.  Sự thiếu quyền lực</w:t>
      </w:r>
    </w:p>
    <w:p>
      <w:r>
        <w:rPr>
          <w:b/>
        </w:rPr>
        <w:t>141. "Authorize" means:</w:t>
      </w:r>
    </w:p>
    <w:p>
      <w:r>
        <w:t>A.  Cấm đoán</w:t>
      </w:r>
    </w:p>
    <w:p>
      <w:r>
        <w:t>B.  Từ chối</w:t>
      </w:r>
    </w:p>
    <w:p>
      <w:r>
        <w:rPr>
          <w:b/>
        </w:rPr>
        <w:t>C.  Ủy quyền</w:t>
      </w:r>
    </w:p>
    <w:p>
      <w:r>
        <w:t>D.  Hủy bỏ</w:t>
      </w:r>
    </w:p>
    <w:p>
      <w:r>
        <w:rPr>
          <w:b/>
        </w:rPr>
        <w:t>142. "Auto" means:</w:t>
      </w:r>
    </w:p>
    <w:p>
      <w:r>
        <w:t>A.  Xe đạp</w:t>
      </w:r>
    </w:p>
    <w:p>
      <w:r>
        <w:t>B.  Xe máy</w:t>
      </w:r>
    </w:p>
    <w:p>
      <w:r>
        <w:t>C.  Xe buýt</w:t>
      </w:r>
    </w:p>
    <w:p>
      <w:r>
        <w:rPr>
          <w:b/>
        </w:rPr>
        <w:t>D.  Ô tô</w:t>
      </w:r>
    </w:p>
    <w:p>
      <w:r>
        <w:rPr>
          <w:b/>
        </w:rPr>
        <w:t>143. "Automatic" means:</w:t>
      </w:r>
    </w:p>
    <w:p>
      <w:r>
        <w:t>A.  Thủ công</w:t>
      </w:r>
    </w:p>
    <w:p>
      <w:r>
        <w:t>B.  Điều khiển</w:t>
      </w:r>
    </w:p>
    <w:p>
      <w:r>
        <w:rPr>
          <w:b/>
        </w:rPr>
        <w:t>C.  Tự động</w:t>
      </w:r>
    </w:p>
    <w:p>
      <w:r>
        <w:t>D.  Kích hoạt</w:t>
      </w:r>
    </w:p>
    <w:p>
      <w:r>
        <w:rPr>
          <w:b/>
        </w:rPr>
        <w:t>144. "Available" means:</w:t>
      </w:r>
    </w:p>
    <w:p>
      <w:r>
        <w:t>A.  Không có sẵn</w:t>
      </w:r>
    </w:p>
    <w:p>
      <w:r>
        <w:t>B.  Đã hết</w:t>
      </w:r>
    </w:p>
    <w:p>
      <w:r>
        <w:t>C.  Bận rộn</w:t>
      </w:r>
    </w:p>
    <w:p>
      <w:r>
        <w:rPr>
          <w:b/>
        </w:rPr>
        <w:t>D.  Có sẵn</w:t>
      </w:r>
    </w:p>
    <w:p>
      <w:r>
        <w:rPr>
          <w:b/>
        </w:rPr>
        <w:t>145. "Average" means:</w:t>
      </w:r>
    </w:p>
    <w:p>
      <w:r>
        <w:t>A.  Tối đa</w:t>
      </w:r>
    </w:p>
    <w:p>
      <w:r>
        <w:t>B.  Tối thiểu</w:t>
      </w:r>
    </w:p>
    <w:p>
      <w:r>
        <w:rPr>
          <w:b/>
        </w:rPr>
        <w:t>C.  Trung bình</w:t>
      </w:r>
    </w:p>
    <w:p>
      <w:r>
        <w:t>D.  Ngoại lệ</w:t>
      </w:r>
    </w:p>
    <w:p>
      <w:r>
        <w:rPr>
          <w:b/>
        </w:rPr>
        <w:t>146. "Avoid" means:</w:t>
      </w:r>
    </w:p>
    <w:p>
      <w:r>
        <w:t>A.  Tìm kiếm</w:t>
      </w:r>
    </w:p>
    <w:p>
      <w:r>
        <w:t>B.  Đối mặt</w:t>
      </w:r>
    </w:p>
    <w:p>
      <w:r>
        <w:rPr>
          <w:b/>
        </w:rPr>
        <w:t>C.  Tránh</w:t>
      </w:r>
    </w:p>
    <w:p>
      <w:r>
        <w:t>D.  Gặp gỡ</w:t>
      </w:r>
    </w:p>
    <w:p>
      <w:r>
        <w:rPr>
          <w:b/>
        </w:rPr>
        <w:t>147. "Award" means:</w:t>
      </w:r>
    </w:p>
    <w:p>
      <w:r>
        <w:t>A.  Phạt</w:t>
      </w:r>
    </w:p>
    <w:p>
      <w:r>
        <w:t>B.  Trừng phạt</w:t>
      </w:r>
    </w:p>
    <w:p>
      <w:r>
        <w:rPr>
          <w:b/>
        </w:rPr>
        <w:t>C.  Giải thưởng</w:t>
      </w:r>
    </w:p>
    <w:p>
      <w:r>
        <w:t>D.  Thất bại</w:t>
      </w:r>
    </w:p>
    <w:p>
      <w:r>
        <w:rPr>
          <w:b/>
        </w:rPr>
        <w:t>148. "Aware" means:</w:t>
      </w:r>
    </w:p>
    <w:p>
      <w:r>
        <w:t>A.  Không biết</w:t>
      </w:r>
    </w:p>
    <w:p>
      <w:r>
        <w:t>B.  Phớt lờ</w:t>
      </w:r>
    </w:p>
    <w:p>
      <w:r>
        <w:rPr>
          <w:b/>
        </w:rPr>
        <w:t>C.  Nhận thức</w:t>
      </w:r>
    </w:p>
    <w:p>
      <w:r>
        <w:t>D.  Ngủ quên</w:t>
      </w:r>
    </w:p>
    <w:p>
      <w:r>
        <w:rPr>
          <w:b/>
        </w:rPr>
        <w:t>149. "Awareness" means:</w:t>
      </w:r>
    </w:p>
    <w:p>
      <w:r>
        <w:t>A.  Sự thiếu hiểu biết</w:t>
      </w:r>
    </w:p>
    <w:p>
      <w:r>
        <w:t>B.  Sự thờ ơ</w:t>
      </w:r>
    </w:p>
    <w:p>
      <w:r>
        <w:rPr>
          <w:b/>
        </w:rPr>
        <w:t>C.  Sự nhận thức</w:t>
      </w:r>
    </w:p>
    <w:p>
      <w:r>
        <w:t>D.  Sự lãng quên</w:t>
      </w:r>
    </w:p>
    <w:p>
      <w:r>
        <w:rPr>
          <w:b/>
        </w:rPr>
        <w:t>150. "Background" means:</w:t>
      </w:r>
    </w:p>
    <w:p>
      <w:r>
        <w:t>A.  Tiền cảnh</w:t>
      </w:r>
    </w:p>
    <w:p>
      <w:r>
        <w:t>B.  Tương lai</w:t>
      </w:r>
    </w:p>
    <w:p>
      <w:r>
        <w:rPr>
          <w:b/>
        </w:rPr>
        <w:t>C.  Bối cảnh</w:t>
      </w:r>
    </w:p>
    <w:p>
      <w:r>
        <w:t>D.  Kết quả</w:t>
      </w:r>
    </w:p>
    <w:p>
      <w:r>
        <w:rPr>
          <w:b/>
        </w:rPr>
        <w:t>151. "Balance" means:</w:t>
      </w:r>
    </w:p>
    <w:p>
      <w:r>
        <w:t>A.  Sự lệch lạc</w:t>
      </w:r>
    </w:p>
    <w:p>
      <w:r>
        <w:t>B.  Sự mất cân bằng</w:t>
      </w:r>
    </w:p>
    <w:p>
      <w:r>
        <w:rPr>
          <w:b/>
        </w:rPr>
        <w:t>C.  Số dư</w:t>
      </w:r>
    </w:p>
    <w:p>
      <w:r>
        <w:t>D.  Sự biến động</w:t>
      </w:r>
    </w:p>
    <w:p>
      <w:r>
        <w:rPr>
          <w:b/>
        </w:rPr>
        <w:t>152. "Bank" means:</w:t>
      </w:r>
    </w:p>
    <w:p>
      <w:r>
        <w:t>A.  Nhà hàng</w:t>
      </w:r>
    </w:p>
    <w:p>
      <w:r>
        <w:t>B.  Cửa hàng</w:t>
      </w:r>
    </w:p>
    <w:p>
      <w:r>
        <w:rPr>
          <w:b/>
        </w:rPr>
        <w:t>C.  Ngân hàng</w:t>
      </w:r>
    </w:p>
    <w:p>
      <w:r>
        <w:t>D.  Bệnh viện</w:t>
      </w:r>
    </w:p>
    <w:p>
      <w:r>
        <w:rPr>
          <w:b/>
        </w:rPr>
        <w:t>153. "Bankrupt" means:</w:t>
      </w:r>
    </w:p>
    <w:p>
      <w:r>
        <w:t>A.  Giàu có</w:t>
      </w:r>
    </w:p>
    <w:p>
      <w:r>
        <w:t>B.  Thịnh vượng</w:t>
      </w:r>
    </w:p>
    <w:p>
      <w:r>
        <w:rPr>
          <w:b/>
        </w:rPr>
        <w:t>C.  Phá sản</w:t>
      </w:r>
    </w:p>
    <w:p>
      <w:r>
        <w:t>D.  Phát triển</w:t>
      </w:r>
    </w:p>
    <w:p>
      <w:r>
        <w:rPr>
          <w:b/>
        </w:rPr>
        <w:t>154. "Bankruptcy" means:</w:t>
      </w:r>
    </w:p>
    <w:p>
      <w:r>
        <w:t>A.  Sự giàu có</w:t>
      </w:r>
    </w:p>
    <w:p>
      <w:r>
        <w:t>B.  Sự thành công</w:t>
      </w:r>
    </w:p>
    <w:p>
      <w:r>
        <w:rPr>
          <w:b/>
        </w:rPr>
        <w:t>C.  Sự phá sản</w:t>
      </w:r>
    </w:p>
    <w:p>
      <w:r>
        <w:t>D.  Sự phát triển</w:t>
      </w:r>
    </w:p>
    <w:p>
      <w:r>
        <w:rPr>
          <w:b/>
        </w:rPr>
        <w:t>155. "Barrier" means:</w:t>
      </w:r>
    </w:p>
    <w:p>
      <w:r>
        <w:t>A.  Cánh cửa</w:t>
      </w:r>
    </w:p>
    <w:p>
      <w:r>
        <w:t>B.  Lối đi</w:t>
      </w:r>
    </w:p>
    <w:p>
      <w:r>
        <w:rPr>
          <w:b/>
        </w:rPr>
        <w:t>C.  Rào cản</w:t>
      </w:r>
    </w:p>
    <w:p>
      <w:r>
        <w:t>D.  Cầu nối</w:t>
      </w:r>
    </w:p>
    <w:p>
      <w:r>
        <w:rPr>
          <w:b/>
        </w:rPr>
        <w:t>156. "Base" means:</w:t>
      </w:r>
    </w:p>
    <w:p>
      <w:r>
        <w:t>A.  Đỉnh</w:t>
      </w:r>
    </w:p>
    <w:p>
      <w:r>
        <w:t>B.  Ngọn</w:t>
      </w:r>
    </w:p>
    <w:p>
      <w:r>
        <w:rPr>
          <w:b/>
        </w:rPr>
        <w:t>C.  Cơ sở</w:t>
      </w:r>
    </w:p>
    <w:p>
      <w:r>
        <w:t>D.  Bề mặt</w:t>
      </w:r>
    </w:p>
    <w:p>
      <w:r>
        <w:rPr>
          <w:b/>
        </w:rPr>
        <w:t>157. "Basic" means:</w:t>
      </w:r>
    </w:p>
    <w:p>
      <w:r>
        <w:t>A.  Nâng cao</w:t>
      </w:r>
    </w:p>
    <w:p>
      <w:r>
        <w:t>B.  Phức tạp</w:t>
      </w:r>
    </w:p>
    <w:p>
      <w:r>
        <w:rPr>
          <w:b/>
        </w:rPr>
        <w:t>C.  Cơ bản</w:t>
      </w:r>
    </w:p>
    <w:p>
      <w:r>
        <w:t>D.  Đặc biệt</w:t>
      </w:r>
    </w:p>
    <w:p>
      <w:r>
        <w:rPr>
          <w:b/>
        </w:rPr>
        <w:t>158. "Basically" means:</w:t>
      </w:r>
    </w:p>
    <w:p>
      <w:r>
        <w:t>A.  Chi tiết</w:t>
      </w:r>
    </w:p>
    <w:p>
      <w:r>
        <w:t>B.  Phức tạp</w:t>
      </w:r>
    </w:p>
    <w:p>
      <w:r>
        <w:t>C.  Ngoại lệ</w:t>
      </w:r>
    </w:p>
    <w:p>
      <w:r>
        <w:rPr>
          <w:b/>
        </w:rPr>
        <w:t>D.  Về cơ bản</w:t>
      </w:r>
    </w:p>
    <w:p>
      <w:r>
        <w:rPr>
          <w:b/>
        </w:rPr>
        <w:t>159. "Basis" means:</w:t>
      </w:r>
    </w:p>
    <w:p>
      <w:r>
        <w:t>A.  Ngoại lệ</w:t>
      </w:r>
    </w:p>
    <w:p>
      <w:r>
        <w:t>B.  Kết quả</w:t>
      </w:r>
    </w:p>
    <w:p>
      <w:r>
        <w:rPr>
          <w:b/>
        </w:rPr>
        <w:t>C.  Căn cứ</w:t>
      </w:r>
    </w:p>
    <w:p>
      <w:r>
        <w:t>D.  Chi tiết</w:t>
      </w:r>
    </w:p>
    <w:p>
      <w:r>
        <w:rPr>
          <w:b/>
        </w:rPr>
        <w:t>160. "Bear" means:</w:t>
      </w:r>
    </w:p>
    <w:p>
      <w:r>
        <w:t>A.  Từ chối</w:t>
      </w:r>
    </w:p>
    <w:p>
      <w:r>
        <w:t>B.  Trốn tránh</w:t>
      </w:r>
    </w:p>
    <w:p>
      <w:r>
        <w:rPr>
          <w:b/>
        </w:rPr>
        <w:t>C.  Chịu đựng</w:t>
      </w:r>
    </w:p>
    <w:p>
      <w:r>
        <w:t>D.  Từ bỏ</w:t>
      </w:r>
    </w:p>
    <w:p>
      <w:r>
        <w:rPr>
          <w:b/>
        </w:rPr>
        <w:t>161. "Begin" means:</w:t>
      </w:r>
    </w:p>
    <w:p>
      <w:r>
        <w:t>A.  Kết thúc</w:t>
      </w:r>
    </w:p>
    <w:p>
      <w:r>
        <w:t>B.  Dừng lại</w:t>
      </w:r>
    </w:p>
    <w:p>
      <w:r>
        <w:rPr>
          <w:b/>
        </w:rPr>
        <w:t>C.  Bắt đầu</w:t>
      </w:r>
    </w:p>
    <w:p>
      <w:r>
        <w:t>D.  Hoàn thành</w:t>
      </w:r>
    </w:p>
    <w:p>
      <w:r>
        <w:rPr>
          <w:b/>
        </w:rPr>
        <w:t>162. "Beginning" means:</w:t>
      </w:r>
    </w:p>
    <w:p>
      <w:r>
        <w:t>A.  Kết thúc</w:t>
      </w:r>
    </w:p>
    <w:p>
      <w:r>
        <w:t>B.  Cuối cùng</w:t>
      </w:r>
    </w:p>
    <w:p>
      <w:r>
        <w:rPr>
          <w:b/>
        </w:rPr>
        <w:t>C.  Khởi đầu</w:t>
      </w:r>
    </w:p>
    <w:p>
      <w:r>
        <w:t>D.  Hoàn thành</w:t>
      </w:r>
    </w:p>
    <w:p>
      <w:r>
        <w:rPr>
          <w:b/>
        </w:rPr>
        <w:t>163. "Behalf" means:</w:t>
      </w:r>
    </w:p>
    <w:p>
      <w:r>
        <w:t>A.  Đối diện</w:t>
      </w:r>
    </w:p>
    <w:p>
      <w:r>
        <w:t>B.  Thay đổi</w:t>
      </w:r>
    </w:p>
    <w:p>
      <w:r>
        <w:rPr>
          <w:b/>
        </w:rPr>
        <w:t>C.  Thay mặt</w:t>
      </w:r>
    </w:p>
    <w:p>
      <w:r>
        <w:t>D.  Phản đối</w:t>
      </w:r>
    </w:p>
    <w:p>
      <w:r>
        <w:rPr>
          <w:b/>
        </w:rPr>
        <w:t>164. "Behave" means:</w:t>
      </w:r>
    </w:p>
    <w:p>
      <w:r>
        <w:t>A.  Phá hoại</w:t>
      </w:r>
    </w:p>
    <w:p>
      <w:r>
        <w:t>B.  Phớt lờ</w:t>
      </w:r>
    </w:p>
    <w:p>
      <w:r>
        <w:rPr>
          <w:b/>
        </w:rPr>
        <w:t>C.  Cư xử</w:t>
      </w:r>
    </w:p>
    <w:p>
      <w:r>
        <w:t>D.  Rời đi</w:t>
      </w:r>
    </w:p>
    <w:p>
      <w:r>
        <w:rPr>
          <w:b/>
        </w:rPr>
        <w:t>165. "Behavior" means:</w:t>
      </w:r>
    </w:p>
    <w:p>
      <w:r>
        <w:t>A.  Ý định</w:t>
      </w:r>
    </w:p>
    <w:p>
      <w:r>
        <w:t>B.  Suy nghĩ</w:t>
      </w:r>
    </w:p>
    <w:p>
      <w:r>
        <w:rPr>
          <w:b/>
        </w:rPr>
        <w:t>C.  Hành vi</w:t>
      </w:r>
    </w:p>
    <w:p>
      <w:r>
        <w:t>D.  Cảm xúc</w:t>
      </w:r>
    </w:p>
    <w:p>
      <w:r>
        <w:rPr>
          <w:b/>
        </w:rPr>
        <w:t>166. "Behind" means:</w:t>
      </w:r>
    </w:p>
    <w:p>
      <w:r>
        <w:t>A.  Phía trước</w:t>
      </w:r>
    </w:p>
    <w:p>
      <w:r>
        <w:t>B.  Bên cạnh</w:t>
      </w:r>
    </w:p>
    <w:p>
      <w:r>
        <w:rPr>
          <w:b/>
        </w:rPr>
        <w:t>C.  Phía sau</w:t>
      </w:r>
    </w:p>
    <w:p>
      <w:r>
        <w:t>D.  Ở trên</w:t>
      </w:r>
    </w:p>
    <w:p>
      <w:r>
        <w:rPr>
          <w:b/>
        </w:rPr>
        <w:t>167. "Belief" means:</w:t>
      </w:r>
    </w:p>
    <w:p>
      <w:r>
        <w:t>A.  Sự nghi ngờ</w:t>
      </w:r>
    </w:p>
    <w:p>
      <w:r>
        <w:t>B.  Sự phủ nhận</w:t>
      </w:r>
    </w:p>
    <w:p>
      <w:r>
        <w:rPr>
          <w:b/>
        </w:rPr>
        <w:t>C.  Niềm tin</w:t>
      </w:r>
    </w:p>
    <w:p>
      <w:r>
        <w:t>D.  Sự không chắc chắn</w:t>
      </w:r>
    </w:p>
    <w:p>
      <w:r>
        <w:rPr>
          <w:b/>
        </w:rPr>
        <w:t>168. "Believe" means:</w:t>
      </w:r>
    </w:p>
    <w:p>
      <w:r>
        <w:t>A.  Nghi ngờ</w:t>
      </w:r>
    </w:p>
    <w:p>
      <w:r>
        <w:t>B.  Phủ nhận</w:t>
      </w:r>
    </w:p>
    <w:p>
      <w:r>
        <w:rPr>
          <w:b/>
        </w:rPr>
        <w:t>C.  Tin tưởng</w:t>
      </w:r>
    </w:p>
    <w:p>
      <w:r>
        <w:t>D.  Từ chối</w:t>
      </w:r>
    </w:p>
    <w:p>
      <w:r>
        <w:rPr>
          <w:b/>
        </w:rPr>
        <w:t>169. "Belong" means:</w:t>
      </w:r>
    </w:p>
    <w:p>
      <w:r>
        <w:t>A.  Thuộc về</w:t>
      </w:r>
    </w:p>
    <w:p>
      <w:r>
        <w:t>B.  Mất đi</w:t>
      </w:r>
    </w:p>
    <w:p>
      <w:r>
        <w:t>C.  Bị loại bỏ</w:t>
      </w:r>
    </w:p>
    <w:p>
      <w:r>
        <w:t>D.  Không liên quan</w:t>
      </w:r>
    </w:p>
    <w:p>
      <w:r>
        <w:rPr>
          <w:b/>
        </w:rPr>
        <w:t>170. "Benefit" means:</w:t>
      </w:r>
    </w:p>
    <w:p>
      <w:r>
        <w:t>A.  Thiệt hại</w:t>
      </w:r>
    </w:p>
    <w:p>
      <w:r>
        <w:t>B.  Mất mát</w:t>
      </w:r>
    </w:p>
    <w:p>
      <w:r>
        <w:rPr>
          <w:b/>
        </w:rPr>
        <w:t>C.  Lợi ích</w:t>
      </w:r>
    </w:p>
    <w:p>
      <w:r>
        <w:t>D.  Rủi ro</w:t>
      </w:r>
    </w:p>
    <w:p>
      <w:r>
        <w:rPr>
          <w:b/>
        </w:rPr>
        <w:t>171. "Beneficial" means:</w:t>
      </w:r>
    </w:p>
    <w:p>
      <w:r>
        <w:t>A.  Có hại</w:t>
      </w:r>
    </w:p>
    <w:p>
      <w:r>
        <w:t>B.  Bất lợi</w:t>
      </w:r>
    </w:p>
    <w:p>
      <w:r>
        <w:rPr>
          <w:b/>
        </w:rPr>
        <w:t>C.  Có lợi</w:t>
      </w:r>
    </w:p>
    <w:p>
      <w:r>
        <w:t>D.  Vô ích</w:t>
      </w:r>
    </w:p>
    <w:p>
      <w:r>
        <w:rPr>
          <w:b/>
        </w:rPr>
        <w:t>172. "Besides" means:</w:t>
      </w:r>
    </w:p>
    <w:p>
      <w:r>
        <w:t>A.  Ngoại trừ</w:t>
      </w:r>
    </w:p>
    <w:p>
      <w:r>
        <w:t>B.  Bên trong</w:t>
      </w:r>
    </w:p>
    <w:p>
      <w:r>
        <w:rPr>
          <w:b/>
        </w:rPr>
        <w:t>C.  Ngoài ra</w:t>
      </w:r>
    </w:p>
    <w:p>
      <w:r>
        <w:t>D.  Dưới đây</w:t>
      </w:r>
    </w:p>
    <w:p>
      <w:r>
        <w:rPr>
          <w:b/>
        </w:rPr>
        <w:t>173. "Bid" means:</w:t>
      </w:r>
    </w:p>
    <w:p>
      <w:r>
        <w:t>A.  Từ chối</w:t>
      </w:r>
    </w:p>
    <w:p>
      <w:r>
        <w:t>B.  Hủy bỏ</w:t>
      </w:r>
    </w:p>
    <w:p>
      <w:r>
        <w:rPr>
          <w:b/>
        </w:rPr>
        <w:t>C.  Đấu thầu</w:t>
      </w:r>
    </w:p>
    <w:p>
      <w:r>
        <w:t>D.  Phớt lờ</w:t>
      </w:r>
    </w:p>
    <w:p>
      <w:r>
        <w:rPr>
          <w:b/>
        </w:rPr>
        <w:t>174. "Bill" means:</w:t>
      </w:r>
    </w:p>
    <w:p>
      <w:r>
        <w:t>A.  Biên lai</w:t>
      </w:r>
    </w:p>
    <w:p>
      <w:r>
        <w:t>B.  Đơn đặt hàng</w:t>
      </w:r>
    </w:p>
    <w:p>
      <w:r>
        <w:rPr>
          <w:b/>
        </w:rPr>
        <w:t>C.  Hóa đơn</w:t>
      </w:r>
    </w:p>
    <w:p>
      <w:r>
        <w:t>D.  Hợp đồng</w:t>
      </w:r>
    </w:p>
    <w:p>
      <w:r>
        <w:rPr>
          <w:b/>
        </w:rPr>
        <w:t>175. "Bind" means:</w:t>
      </w:r>
    </w:p>
    <w:p>
      <w:r>
        <w:t>A.  Thả ra</w:t>
      </w:r>
    </w:p>
    <w:p>
      <w:r>
        <w:t>B.  Nới lỏng</w:t>
      </w:r>
    </w:p>
    <w:p>
      <w:r>
        <w:rPr>
          <w:b/>
        </w:rPr>
        <w:t>C.  Ràng buộc</w:t>
      </w:r>
    </w:p>
    <w:p>
      <w:r>
        <w:t>D.  Phân tán</w:t>
      </w:r>
    </w:p>
    <w:p>
      <w:r>
        <w:rPr>
          <w:b/>
        </w:rPr>
        <w:t>176. "Blank" means:</w:t>
      </w:r>
    </w:p>
    <w:p>
      <w:r>
        <w:t>A.  Đầy đủ</w:t>
      </w:r>
    </w:p>
    <w:p>
      <w:r>
        <w:t>B.  Đã điền</w:t>
      </w:r>
    </w:p>
    <w:p>
      <w:r>
        <w:rPr>
          <w:b/>
        </w:rPr>
        <w:t>C.  Trống rỗng</w:t>
      </w:r>
    </w:p>
    <w:p>
      <w:r>
        <w:t>D.  Đã tô màu</w:t>
      </w:r>
    </w:p>
    <w:p>
      <w:r>
        <w:rPr>
          <w:b/>
        </w:rPr>
        <w:t>177. "Board" means:</w:t>
      </w:r>
    </w:p>
    <w:p>
      <w:r>
        <w:t>A.  Ghế</w:t>
      </w:r>
    </w:p>
    <w:p>
      <w:r>
        <w:t>B.  Bàn</w:t>
      </w:r>
    </w:p>
    <w:p>
      <w:r>
        <w:rPr>
          <w:b/>
        </w:rPr>
        <w:t>C.  Hội đồng</w:t>
      </w:r>
    </w:p>
    <w:p>
      <w:r>
        <w:t>D.  Tường</w:t>
      </w:r>
    </w:p>
    <w:p>
      <w:r>
        <w:rPr>
          <w:b/>
        </w:rPr>
        <w:t>178. "Book" means:</w:t>
      </w:r>
    </w:p>
    <w:p>
      <w:r>
        <w:t>A.  Viết</w:t>
      </w:r>
    </w:p>
    <w:p>
      <w:r>
        <w:t>B.  Đọc</w:t>
      </w:r>
    </w:p>
    <w:p>
      <w:r>
        <w:rPr>
          <w:b/>
        </w:rPr>
        <w:t>C.  Sách</w:t>
      </w:r>
    </w:p>
    <w:p>
      <w:r>
        <w:t>D.  Vẽ</w:t>
      </w:r>
    </w:p>
    <w:p>
      <w:r>
        <w:rPr>
          <w:b/>
        </w:rPr>
        <w:t>179. "Boost" means:</w:t>
      </w:r>
    </w:p>
    <w:p>
      <w:r>
        <w:t>A.  Giảm bớt</w:t>
      </w:r>
    </w:p>
    <w:p>
      <w:r>
        <w:t>B.  Cản trở</w:t>
      </w:r>
    </w:p>
    <w:p>
      <w:r>
        <w:rPr>
          <w:b/>
        </w:rPr>
        <w:t>C.  Tăng cường</w:t>
      </w:r>
    </w:p>
    <w:p>
      <w:r>
        <w:t>D.  Hủy hoại</w:t>
      </w:r>
    </w:p>
    <w:p>
      <w:r>
        <w:rPr>
          <w:b/>
        </w:rPr>
        <w:t>180. "Borrow" means:</w:t>
      </w:r>
    </w:p>
    <w:p>
      <w:r>
        <w:t>A.  Cho vay</w:t>
      </w:r>
    </w:p>
    <w:p>
      <w:r>
        <w:t>B.  Trả lại</w:t>
      </w:r>
    </w:p>
    <w:p>
      <w:r>
        <w:rPr>
          <w:b/>
        </w:rPr>
        <w:t>C.  Mượn</w:t>
      </w:r>
    </w:p>
    <w:p>
      <w:r>
        <w:t>D.  Từ chối</w:t>
      </w:r>
    </w:p>
    <w:p>
      <w:r>
        <w:rPr>
          <w:b/>
        </w:rPr>
        <w:t>181. "Bother" means:</w:t>
      </w:r>
    </w:p>
    <w:p>
      <w:r>
        <w:t>A.  Giúp đỡ</w:t>
      </w:r>
    </w:p>
    <w:p>
      <w:r>
        <w:t>B.  An ủi</w:t>
      </w:r>
    </w:p>
    <w:p>
      <w:r>
        <w:rPr>
          <w:b/>
        </w:rPr>
        <w:t>C.  Làm phiền</w:t>
      </w:r>
    </w:p>
    <w:p>
      <w:r>
        <w:t>D.  Thúc đẩy</w:t>
      </w:r>
    </w:p>
    <w:p>
      <w:r>
        <w:rPr>
          <w:b/>
        </w:rPr>
        <w:t>182. "Branch" means:</w:t>
      </w:r>
    </w:p>
    <w:p>
      <w:r>
        <w:t>A.  Thân cây</w:t>
      </w:r>
    </w:p>
    <w:p>
      <w:r>
        <w:t>B.  Gốc cây</w:t>
      </w:r>
    </w:p>
    <w:p>
      <w:r>
        <w:rPr>
          <w:b/>
        </w:rPr>
        <w:t>C.  Chi nhánh</w:t>
      </w:r>
    </w:p>
    <w:p>
      <w:r>
        <w:t>D.  Cành cây</w:t>
      </w:r>
    </w:p>
    <w:p>
      <w:r>
        <w:rPr>
          <w:b/>
        </w:rPr>
        <w:t>183. "Brand" means:</w:t>
      </w:r>
    </w:p>
    <w:p>
      <w:r>
        <w:t>A.  Sản phẩm</w:t>
      </w:r>
    </w:p>
    <w:p>
      <w:r>
        <w:t>B.  Hàng hóa</w:t>
      </w:r>
    </w:p>
    <w:p>
      <w:r>
        <w:rPr>
          <w:b/>
        </w:rPr>
        <w:t>C.  Thương hiệu</w:t>
      </w:r>
    </w:p>
    <w:p>
      <w:r>
        <w:t>D.  Cửa hàng</w:t>
      </w:r>
    </w:p>
    <w:p>
      <w:r>
        <w:rPr>
          <w:b/>
        </w:rPr>
        <w:t>184. "Break" means:</w:t>
      </w:r>
    </w:p>
    <w:p>
      <w:r>
        <w:t>A.  Sửa chữa</w:t>
      </w:r>
    </w:p>
    <w:p>
      <w:r>
        <w:t>B.  Kết nối</w:t>
      </w:r>
    </w:p>
    <w:p>
      <w:r>
        <w:rPr>
          <w:b/>
        </w:rPr>
        <w:t>C.  Nghỉ giải lao</w:t>
      </w:r>
    </w:p>
    <w:p>
      <w:r>
        <w:t>D.  Liên tục</w:t>
      </w:r>
    </w:p>
    <w:p>
      <w:r>
        <w:rPr>
          <w:b/>
        </w:rPr>
        <w:t>185. "Breakdown" means:</w:t>
      </w:r>
    </w:p>
    <w:p>
      <w:r>
        <w:t>A.  Sự sửa chữa</w:t>
      </w:r>
    </w:p>
    <w:p>
      <w:r>
        <w:t>B.  Sự khôi phục</w:t>
      </w:r>
    </w:p>
    <w:p>
      <w:r>
        <w:rPr>
          <w:b/>
        </w:rPr>
        <w:t>C.  Sự cố</w:t>
      </w:r>
    </w:p>
    <w:p>
      <w:r>
        <w:t>D.  Sự xây dựng</w:t>
      </w:r>
    </w:p>
    <w:p>
      <w:r>
        <w:rPr>
          <w:b/>
        </w:rPr>
        <w:t>186. "Bridge" means:</w:t>
      </w:r>
    </w:p>
    <w:p>
      <w:r>
        <w:t>A.  Con đường</w:t>
      </w:r>
    </w:p>
    <w:p>
      <w:r>
        <w:t>B.  Đường hầm</w:t>
      </w:r>
    </w:p>
    <w:p>
      <w:r>
        <w:rPr>
          <w:b/>
        </w:rPr>
        <w:t>C.  Cầu</w:t>
      </w:r>
    </w:p>
    <w:p>
      <w:r>
        <w:t>D.  Ngõ cụt</w:t>
      </w:r>
    </w:p>
    <w:p>
      <w:r>
        <w:rPr>
          <w:b/>
        </w:rPr>
        <w:t>187. "Brief" means:</w:t>
      </w:r>
    </w:p>
    <w:p>
      <w:r>
        <w:t>A.  Dài dòng</w:t>
      </w:r>
    </w:p>
    <w:p>
      <w:r>
        <w:t>B.  Chi tiết</w:t>
      </w:r>
    </w:p>
    <w:p>
      <w:r>
        <w:rPr>
          <w:b/>
        </w:rPr>
        <w:t>C.  Ngắn gọn</w:t>
      </w:r>
    </w:p>
    <w:p>
      <w:r>
        <w:t>D.  Phức tạp</w:t>
      </w:r>
    </w:p>
    <w:p>
      <w:r>
        <w:rPr>
          <w:b/>
        </w:rPr>
        <w:t>188. "Briefly" means:</w:t>
      </w:r>
    </w:p>
    <w:p>
      <w:r>
        <w:t>A.  Dài dòng</w:t>
      </w:r>
    </w:p>
    <w:p>
      <w:r>
        <w:t>B.  Chi tiết</w:t>
      </w:r>
    </w:p>
    <w:p>
      <w:r>
        <w:rPr>
          <w:b/>
        </w:rPr>
        <w:t>C.  Ngắn gọn</w:t>
      </w:r>
    </w:p>
    <w:p>
      <w:r>
        <w:t>D.  Mãi mãi</w:t>
      </w:r>
    </w:p>
    <w:p>
      <w:r>
        <w:rPr>
          <w:b/>
        </w:rPr>
        <w:t>189. "Broad" means:</w:t>
      </w:r>
    </w:p>
    <w:p>
      <w:r>
        <w:t>A.  Hẹp</w:t>
      </w:r>
    </w:p>
    <w:p>
      <w:r>
        <w:t>B.  Nhỏ</w:t>
      </w:r>
    </w:p>
    <w:p>
      <w:r>
        <w:rPr>
          <w:b/>
        </w:rPr>
        <w:t>C.  Rộng lớn</w:t>
      </w:r>
    </w:p>
    <w:p>
      <w:r>
        <w:t>D.  Cụ thể</w:t>
      </w:r>
    </w:p>
    <w:p>
      <w:r>
        <w:rPr>
          <w:b/>
        </w:rPr>
        <w:t>190. "Brochure" means:</w:t>
      </w:r>
    </w:p>
    <w:p>
      <w:r>
        <w:t>A.  Sách</w:t>
      </w:r>
    </w:p>
    <w:p>
      <w:r>
        <w:t>B.  Tạp chí</w:t>
      </w:r>
    </w:p>
    <w:p>
      <w:r>
        <w:rPr>
          <w:b/>
        </w:rPr>
        <w:t>C.  Tờ rơi</w:t>
      </w:r>
    </w:p>
    <w:p>
      <w:r>
        <w:t>D.  Báo</w:t>
      </w:r>
    </w:p>
    <w:p>
      <w:r>
        <w:rPr>
          <w:b/>
        </w:rPr>
        <w:t>191. "Budget" means:</w:t>
      </w:r>
    </w:p>
    <w:p>
      <w:r>
        <w:t>A.  Thu nhập</w:t>
      </w:r>
    </w:p>
    <w:p>
      <w:r>
        <w:t>B.  Chi phí</w:t>
      </w:r>
    </w:p>
    <w:p>
      <w:r>
        <w:rPr>
          <w:b/>
        </w:rPr>
        <w:t>C.  Ngân sách</w:t>
      </w:r>
    </w:p>
    <w:p>
      <w:r>
        <w:t>D.  Lợi nhuận</w:t>
      </w:r>
    </w:p>
    <w:p>
      <w:r>
        <w:rPr>
          <w:b/>
        </w:rPr>
        <w:t>192. "Build" means:</w:t>
      </w:r>
    </w:p>
    <w:p>
      <w:r>
        <w:t>A.  Phá hủy</w:t>
      </w:r>
    </w:p>
    <w:p>
      <w:r>
        <w:t>B.  Tháo dỡ</w:t>
      </w:r>
    </w:p>
    <w:p>
      <w:r>
        <w:rPr>
          <w:b/>
        </w:rPr>
        <w:t>C.  Xây dựng</w:t>
      </w:r>
    </w:p>
    <w:p>
      <w:r>
        <w:t>D.  Gỡ bỏ</w:t>
      </w:r>
    </w:p>
    <w:p>
      <w:r>
        <w:rPr>
          <w:b/>
        </w:rPr>
        <w:t>193. "Building" means:</w:t>
      </w:r>
    </w:p>
    <w:p>
      <w:r>
        <w:t>A.  Sự phá hủy</w:t>
      </w:r>
    </w:p>
    <w:p>
      <w:r>
        <w:t>B.  Sự gỡ bỏ</w:t>
      </w:r>
    </w:p>
    <w:p>
      <w:r>
        <w:rPr>
          <w:b/>
        </w:rPr>
        <w:t>C.  Tòa nhà</w:t>
      </w:r>
    </w:p>
    <w:p>
      <w:r>
        <w:t>D.  Sự tháo dỡ</w:t>
      </w:r>
    </w:p>
    <w:p>
      <w:r>
        <w:rPr>
          <w:b/>
        </w:rPr>
        <w:t>194. "Bulk" means:</w:t>
      </w:r>
    </w:p>
    <w:p>
      <w:r>
        <w:t>A.  Số lượng nhỏ</w:t>
      </w:r>
    </w:p>
    <w:p>
      <w:r>
        <w:t>B.  Số lượng ít</w:t>
      </w:r>
    </w:p>
    <w:p>
      <w:r>
        <w:rPr>
          <w:b/>
        </w:rPr>
        <w:t>C.  Số lượng lớn</w:t>
      </w:r>
    </w:p>
    <w:p>
      <w:r>
        <w:t>D.  Số lượng vừa phải</w:t>
      </w:r>
    </w:p>
    <w:p>
      <w:r>
        <w:rPr>
          <w:b/>
        </w:rPr>
        <w:t>195. "Bulletin" means:</w:t>
      </w:r>
    </w:p>
    <w:p>
      <w:r>
        <w:t>A.  Cuốn sách</w:t>
      </w:r>
    </w:p>
    <w:p>
      <w:r>
        <w:t>B.  Tờ quảng cáo</w:t>
      </w:r>
    </w:p>
    <w:p>
      <w:r>
        <w:rPr>
          <w:b/>
        </w:rPr>
        <w:t>C.  Bản tin</w:t>
      </w:r>
    </w:p>
    <w:p>
      <w:r>
        <w:t>D.  Bài viết dài</w:t>
      </w:r>
    </w:p>
    <w:p>
      <w:r>
        <w:rPr>
          <w:b/>
        </w:rPr>
        <w:t>196. "Burden" means:</w:t>
      </w:r>
    </w:p>
    <w:p>
      <w:r>
        <w:t>A.  Lợi ích</w:t>
      </w:r>
    </w:p>
    <w:p>
      <w:r>
        <w:t>B.  Niềm vui</w:t>
      </w:r>
    </w:p>
    <w:p>
      <w:r>
        <w:rPr>
          <w:b/>
        </w:rPr>
        <w:t>C.  Gánh nặng</w:t>
      </w:r>
    </w:p>
    <w:p>
      <w:r>
        <w:t>D.  Hạnh phúc</w:t>
      </w:r>
    </w:p>
    <w:p>
      <w:r>
        <w:rPr>
          <w:b/>
        </w:rPr>
        <w:t>197. "Bureau" means:</w:t>
      </w:r>
    </w:p>
    <w:p>
      <w:r>
        <w:t>A.  Nhà ở</w:t>
      </w:r>
    </w:p>
    <w:p>
      <w:r>
        <w:t>B.  Trường học</w:t>
      </w:r>
    </w:p>
    <w:p>
      <w:r>
        <w:rPr>
          <w:b/>
        </w:rPr>
        <w:t>C.  Cục</w:t>
      </w:r>
    </w:p>
    <w:p>
      <w:r>
        <w:t>D.  Bệnh viện</w:t>
      </w:r>
    </w:p>
    <w:p>
      <w:r>
        <w:rPr>
          <w:b/>
        </w:rPr>
        <w:t>198. "Business" means:</w:t>
      </w:r>
    </w:p>
    <w:p>
      <w:r>
        <w:t>A.  Cuộc sống</w:t>
      </w:r>
    </w:p>
    <w:p>
      <w:r>
        <w:t>B.  Sở thích</w:t>
      </w:r>
    </w:p>
    <w:p>
      <w:r>
        <w:t>C.  Giải trí</w:t>
      </w:r>
    </w:p>
    <w:p>
      <w:r>
        <w:rPr>
          <w:b/>
        </w:rPr>
        <w:t>D.  Kinh doanh</w:t>
      </w:r>
    </w:p>
    <w:p>
      <w:r>
        <w:rPr>
          <w:b/>
        </w:rPr>
        <w:t>199. "Buyer" means:</w:t>
      </w:r>
    </w:p>
    <w:p>
      <w:r>
        <w:t>A.  Người bán</w:t>
      </w:r>
    </w:p>
    <w:p>
      <w:r>
        <w:t>B.  Người sản xuất</w:t>
      </w:r>
    </w:p>
    <w:p>
      <w:r>
        <w:rPr>
          <w:b/>
        </w:rPr>
        <w:t>C.  Người mua</w:t>
      </w:r>
    </w:p>
    <w:p>
      <w:r>
        <w:t>D.  Người vận chuyển</w:t>
      </w:r>
    </w:p>
    <w:p>
      <w:r>
        <w:rPr>
          <w:b/>
        </w:rPr>
        <w:t>200. "Cable" means:</w:t>
      </w:r>
    </w:p>
    <w:p>
      <w:r>
        <w:t>A.  Dây thừng</w:t>
      </w:r>
    </w:p>
    <w:p>
      <w:r>
        <w:t>B.  Dây buộc</w:t>
      </w:r>
    </w:p>
    <w:p>
      <w:r>
        <w:rPr>
          <w:b/>
        </w:rPr>
        <w:t>C.  Dây cáp</w:t>
      </w:r>
    </w:p>
    <w:p>
      <w:r>
        <w:t>D.  Dây điện thoại</w:t>
      </w:r>
    </w:p>
    <w:p>
      <w:r>
        <w:rPr>
          <w:b/>
        </w:rPr>
        <w:t>251. "Citizen" means:</w:t>
      </w:r>
    </w:p>
    <w:p>
      <w:r>
        <w:t>A.  Người ngoại quốc</w:t>
      </w:r>
    </w:p>
    <w:p>
      <w:r>
        <w:t>B.  Du khách</w:t>
      </w:r>
    </w:p>
    <w:p>
      <w:r>
        <w:rPr>
          <w:b/>
        </w:rPr>
        <w:t>C.  Công dân</w:t>
      </w:r>
    </w:p>
    <w:p>
      <w:r>
        <w:t>D.  Người di cư</w:t>
      </w:r>
    </w:p>
    <w:p>
      <w:r>
        <w:rPr>
          <w:b/>
        </w:rPr>
        <w:t>252. "Claim" means:</w:t>
      </w:r>
    </w:p>
    <w:p>
      <w:r>
        <w:t>A.  Từ bỏ</w:t>
      </w:r>
    </w:p>
    <w:p>
      <w:r>
        <w:t>B.  Phủ nhận</w:t>
      </w:r>
    </w:p>
    <w:p>
      <w:r>
        <w:rPr>
          <w:b/>
        </w:rPr>
        <w:t>C.  Tuyên bố</w:t>
      </w:r>
    </w:p>
    <w:p>
      <w:r>
        <w:t>D.  Hủy bỏ</w:t>
      </w:r>
    </w:p>
    <w:p>
      <w:r>
        <w:rPr>
          <w:b/>
        </w:rPr>
        <w:t>253. "Clarity" means:</w:t>
      </w:r>
    </w:p>
    <w:p>
      <w:r>
        <w:t>A.  Sự mơ hồ</w:t>
      </w:r>
    </w:p>
    <w:p>
      <w:r>
        <w:t>B.  Sự phức tạp</w:t>
      </w:r>
    </w:p>
    <w:p>
      <w:r>
        <w:rPr>
          <w:b/>
        </w:rPr>
        <w:t>C.  Sự rõ ràng</w:t>
      </w:r>
    </w:p>
    <w:p>
      <w:r>
        <w:t>D.  Sự khó hiểu</w:t>
      </w:r>
    </w:p>
    <w:p>
      <w:r>
        <w:rPr>
          <w:b/>
        </w:rPr>
        <w:t>254. "Classify" means:</w:t>
      </w:r>
    </w:p>
    <w:p>
      <w:r>
        <w:t>A.  Phân tán</w:t>
      </w:r>
    </w:p>
    <w:p>
      <w:r>
        <w:t>B.  Hỗn loạn</w:t>
      </w:r>
    </w:p>
    <w:p>
      <w:r>
        <w:rPr>
          <w:b/>
        </w:rPr>
        <w:t>C.  Phân loại</w:t>
      </w:r>
    </w:p>
    <w:p>
      <w:r>
        <w:t>D.  Kết hợp</w:t>
      </w:r>
    </w:p>
    <w:p>
      <w:r>
        <w:rPr>
          <w:b/>
        </w:rPr>
        <w:t>255. "Clean" means:</w:t>
      </w:r>
    </w:p>
    <w:p>
      <w:r>
        <w:t>A.  Dơ bẩn</w:t>
      </w:r>
    </w:p>
    <w:p>
      <w:r>
        <w:t>B.  Bừa bộn</w:t>
      </w:r>
    </w:p>
    <w:p>
      <w:r>
        <w:rPr>
          <w:b/>
        </w:rPr>
        <w:t>C.  Sạch sẽ</w:t>
      </w:r>
    </w:p>
    <w:p>
      <w:r>
        <w:t>D.  Nhơ nhuốc</w:t>
      </w:r>
    </w:p>
    <w:p>
      <w:r>
        <w:rPr>
          <w:b/>
        </w:rPr>
        <w:t>256. "Clear" means:</w:t>
      </w:r>
    </w:p>
    <w:p>
      <w:r>
        <w:t>A.  Mơ hồ</w:t>
      </w:r>
    </w:p>
    <w:p>
      <w:r>
        <w:t>B.  Mờ ảo</w:t>
      </w:r>
    </w:p>
    <w:p>
      <w:r>
        <w:rPr>
          <w:b/>
        </w:rPr>
        <w:t>C.  Rõ ràng</w:t>
      </w:r>
    </w:p>
    <w:p>
      <w:r>
        <w:t>D.  Tối tăm</w:t>
      </w:r>
    </w:p>
    <w:p>
      <w:r>
        <w:rPr>
          <w:b/>
        </w:rPr>
        <w:t>257. "Clearly" means:</w:t>
      </w:r>
    </w:p>
    <w:p>
      <w:r>
        <w:t>A.  Mơ hồ</w:t>
      </w:r>
    </w:p>
    <w:p>
      <w:r>
        <w:t>B.  Không rõ ràng</w:t>
      </w:r>
    </w:p>
    <w:p>
      <w:r>
        <w:rPr>
          <w:b/>
        </w:rPr>
        <w:t>C.  Rõ ràng</w:t>
      </w:r>
    </w:p>
    <w:p>
      <w:r>
        <w:t>D.  Khó hiểu</w:t>
      </w:r>
    </w:p>
    <w:p>
      <w:r>
        <w:rPr>
          <w:b/>
        </w:rPr>
        <w:t>258. "Client" means:</w:t>
      </w:r>
    </w:p>
    <w:p>
      <w:r>
        <w:t>A.  Đối thủ</w:t>
      </w:r>
    </w:p>
    <w:p>
      <w:r>
        <w:t>B.  Nhà cung cấp</w:t>
      </w:r>
    </w:p>
    <w:p>
      <w:r>
        <w:rPr>
          <w:b/>
        </w:rPr>
        <w:t>C.  Khách hàng</w:t>
      </w:r>
    </w:p>
    <w:p>
      <w:r>
        <w:t>D.  Người lao động</w:t>
      </w:r>
    </w:p>
    <w:p>
      <w:r>
        <w:rPr>
          <w:b/>
        </w:rPr>
        <w:t>259. "Climate" means:</w:t>
      </w:r>
    </w:p>
    <w:p>
      <w:r>
        <w:t>A.  Thời tiết</w:t>
      </w:r>
    </w:p>
    <w:p>
      <w:r>
        <w:t>B.  Nhiệt độ</w:t>
      </w:r>
    </w:p>
    <w:p>
      <w:r>
        <w:rPr>
          <w:b/>
        </w:rPr>
        <w:t>C.  Khí hậu</w:t>
      </w:r>
    </w:p>
    <w:p>
      <w:r>
        <w:t>D.  Mưa</w:t>
      </w:r>
    </w:p>
    <w:p>
      <w:r>
        <w:rPr>
          <w:b/>
        </w:rPr>
        <w:t>260. "Close" means:</w:t>
      </w:r>
    </w:p>
    <w:p>
      <w:r>
        <w:t>A.  Mở</w:t>
      </w:r>
    </w:p>
    <w:p>
      <w:r>
        <w:t>B.  Xa</w:t>
      </w:r>
    </w:p>
    <w:p>
      <w:r>
        <w:rPr>
          <w:b/>
        </w:rPr>
        <w:t>C.  Đóng</w:t>
      </w:r>
    </w:p>
    <w:p>
      <w:r>
        <w:t>D.  Bắt đầu</w:t>
      </w:r>
    </w:p>
    <w:p>
      <w:r>
        <w:rPr>
          <w:b/>
        </w:rPr>
        <w:t>261. "Closely" means:</w:t>
      </w:r>
    </w:p>
    <w:p>
      <w:r>
        <w:t>A.  Xa cách</w:t>
      </w:r>
    </w:p>
    <w:p>
      <w:r>
        <w:t>B.  Lỏng lẻo</w:t>
      </w:r>
    </w:p>
    <w:p>
      <w:r>
        <w:rPr>
          <w:b/>
        </w:rPr>
        <w:t>C.  Chặt chẽ</w:t>
      </w:r>
    </w:p>
    <w:p>
      <w:r>
        <w:t>D.  Không liên quan</w:t>
      </w:r>
    </w:p>
    <w:p>
      <w:r>
        <w:rPr>
          <w:b/>
        </w:rPr>
        <w:t>262. "Clothing" means:</w:t>
      </w:r>
    </w:p>
    <w:p>
      <w:r>
        <w:t>A.  Đồ ăn</w:t>
      </w:r>
    </w:p>
    <w:p>
      <w:r>
        <w:t>B.  Nước uống</w:t>
      </w:r>
    </w:p>
    <w:p>
      <w:r>
        <w:rPr>
          <w:b/>
        </w:rPr>
        <w:t>C.  Quần áo</w:t>
      </w:r>
    </w:p>
    <w:p>
      <w:r>
        <w:t>D.  Đồ dùng</w:t>
      </w:r>
    </w:p>
    <w:p>
      <w:r>
        <w:rPr>
          <w:b/>
        </w:rPr>
        <w:t>263. "Code" means:</w:t>
      </w:r>
    </w:p>
    <w:p>
      <w:r>
        <w:t>A.  Quy tắc</w:t>
      </w:r>
    </w:p>
    <w:p>
      <w:r>
        <w:t>B.  Bí mật</w:t>
      </w:r>
    </w:p>
    <w:p>
      <w:r>
        <w:rPr>
          <w:b/>
        </w:rPr>
        <w:t>C.  Mã</w:t>
      </w:r>
    </w:p>
    <w:p>
      <w:r>
        <w:t>D.  Ký hiệu</w:t>
      </w:r>
    </w:p>
    <w:p>
      <w:r>
        <w:rPr>
          <w:b/>
        </w:rPr>
        <w:t>264. "Collect" means:</w:t>
      </w:r>
    </w:p>
    <w:p>
      <w:r>
        <w:t>A.  Phân tán</w:t>
      </w:r>
    </w:p>
    <w:p>
      <w:r>
        <w:t>B.  Vứt bỏ</w:t>
      </w:r>
    </w:p>
    <w:p>
      <w:r>
        <w:rPr>
          <w:b/>
        </w:rPr>
        <w:t>C.  Thu thập</w:t>
      </w:r>
    </w:p>
    <w:p>
      <w:r>
        <w:t>D.  Lãng phí</w:t>
      </w:r>
    </w:p>
    <w:p>
      <w:r>
        <w:rPr>
          <w:b/>
        </w:rPr>
        <w:t>265. "Collection" means:</w:t>
      </w:r>
    </w:p>
    <w:p>
      <w:r>
        <w:t>A.  Sự phân tán</w:t>
      </w:r>
    </w:p>
    <w:p>
      <w:r>
        <w:t>B.  Sự mất mát</w:t>
      </w:r>
    </w:p>
    <w:p>
      <w:r>
        <w:rPr>
          <w:b/>
        </w:rPr>
        <w:t>C.  Bộ sưu tập</w:t>
      </w:r>
    </w:p>
    <w:p>
      <w:r>
        <w:t>D.  Sự lãng phí</w:t>
      </w:r>
    </w:p>
    <w:p>
      <w:r>
        <w:rPr>
          <w:b/>
        </w:rPr>
        <w:t>266. "Combine" means:</w:t>
      </w:r>
    </w:p>
    <w:p>
      <w:r>
        <w:t>A.  Tách rời</w:t>
      </w:r>
    </w:p>
    <w:p>
      <w:r>
        <w:t>B.  Phân chia</w:t>
      </w:r>
    </w:p>
    <w:p>
      <w:r>
        <w:rPr>
          <w:b/>
        </w:rPr>
        <w:t>C.  Kết hợp</w:t>
      </w:r>
    </w:p>
    <w:p>
      <w:r>
        <w:t>D.  Phân loại</w:t>
      </w:r>
    </w:p>
    <w:p>
      <w:r>
        <w:rPr>
          <w:b/>
        </w:rPr>
        <w:t>267. "Come" means:</w:t>
      </w:r>
    </w:p>
    <w:p>
      <w:r>
        <w:t>A.  Đi</w:t>
      </w:r>
    </w:p>
    <w:p>
      <w:r>
        <w:t>B.  Rời khỏi</w:t>
      </w:r>
    </w:p>
    <w:p>
      <w:r>
        <w:rPr>
          <w:b/>
        </w:rPr>
        <w:t>C.  Đến</w:t>
      </w:r>
    </w:p>
    <w:p>
      <w:r>
        <w:t>D.  Chạy</w:t>
      </w:r>
    </w:p>
    <w:p>
      <w:r>
        <w:rPr>
          <w:b/>
        </w:rPr>
        <w:t>268. "Comfort" means:</w:t>
      </w:r>
    </w:p>
    <w:p>
      <w:r>
        <w:t>A.  Sự khó chịu</w:t>
      </w:r>
    </w:p>
    <w:p>
      <w:r>
        <w:t>B.  Sự bất tiện</w:t>
      </w:r>
    </w:p>
    <w:p>
      <w:r>
        <w:rPr>
          <w:b/>
        </w:rPr>
        <w:t>C.  Sự thoải mái</w:t>
      </w:r>
    </w:p>
    <w:p>
      <w:r>
        <w:t>D.  Nỗi đau</w:t>
      </w:r>
    </w:p>
    <w:p>
      <w:r>
        <w:rPr>
          <w:b/>
        </w:rPr>
        <w:t>269. "Comfortable" means:</w:t>
      </w:r>
    </w:p>
    <w:p>
      <w:r>
        <w:t>A.  Khó chịu</w:t>
      </w:r>
    </w:p>
    <w:p>
      <w:r>
        <w:t>B.  Bất tiện</w:t>
      </w:r>
    </w:p>
    <w:p>
      <w:r>
        <w:rPr>
          <w:b/>
        </w:rPr>
        <w:t>C.  Thoải mái</w:t>
      </w:r>
    </w:p>
    <w:p>
      <w:r>
        <w:t>D.  Đau đớn</w:t>
      </w:r>
    </w:p>
    <w:p>
      <w:r>
        <w:rPr>
          <w:b/>
        </w:rPr>
        <w:t>270. "Command" means:</w:t>
      </w:r>
    </w:p>
    <w:p>
      <w:r>
        <w:t>A.  Yêu cầu</w:t>
      </w:r>
    </w:p>
    <w:p>
      <w:r>
        <w:t>B.  Lệnh</w:t>
      </w:r>
    </w:p>
    <w:p>
      <w:r>
        <w:rPr>
          <w:b/>
        </w:rPr>
        <w:t>C.  Ra lệnh</w:t>
      </w:r>
    </w:p>
    <w:p>
      <w:r>
        <w:t>D.  Đề nghị</w:t>
      </w:r>
    </w:p>
    <w:p>
      <w:r>
        <w:rPr>
          <w:b/>
        </w:rPr>
        <w:t>271. "Comment" means:</w:t>
      </w:r>
    </w:p>
    <w:p>
      <w:r>
        <w:t>A.  Phớt lờ</w:t>
      </w:r>
    </w:p>
    <w:p>
      <w:r>
        <w:t>B.  Im lặng</w:t>
      </w:r>
    </w:p>
    <w:p>
      <w:r>
        <w:rPr>
          <w:b/>
        </w:rPr>
        <w:t>C.  Bình luận</w:t>
      </w:r>
    </w:p>
    <w:p>
      <w:r>
        <w:t>D.  Từ chối</w:t>
      </w:r>
    </w:p>
    <w:p>
      <w:r>
        <w:rPr>
          <w:b/>
        </w:rPr>
        <w:t>272. "Commercial" means:</w:t>
      </w:r>
    </w:p>
    <w:p>
      <w:r>
        <w:t>A.  Phi thương mại</w:t>
      </w:r>
    </w:p>
    <w:p>
      <w:r>
        <w:t>B.  Cá nhân</w:t>
      </w:r>
    </w:p>
    <w:p>
      <w:r>
        <w:rPr>
          <w:b/>
        </w:rPr>
        <w:t>C.  Thương mại</w:t>
      </w:r>
    </w:p>
    <w:p>
      <w:r>
        <w:t>D.  Chính phủ</w:t>
      </w:r>
    </w:p>
    <w:p>
      <w:r>
        <w:rPr>
          <w:b/>
        </w:rPr>
        <w:t>273. "Commission" means:</w:t>
      </w:r>
    </w:p>
    <w:p>
      <w:r>
        <w:t>A.  Từ chối</w:t>
      </w:r>
    </w:p>
    <w:p>
      <w:r>
        <w:t>B.  Hủy bỏ</w:t>
      </w:r>
    </w:p>
    <w:p>
      <w:r>
        <w:rPr>
          <w:b/>
        </w:rPr>
        <w:t>C.  Tiền hoa hồng</w:t>
      </w:r>
    </w:p>
    <w:p>
      <w:r>
        <w:t>D.  Lương</w:t>
      </w:r>
    </w:p>
    <w:p>
      <w:r>
        <w:rPr>
          <w:b/>
        </w:rPr>
        <w:t>274. "Commit" means:</w:t>
      </w:r>
    </w:p>
    <w:p>
      <w:r>
        <w:t>A.  Từ bỏ</w:t>
      </w:r>
    </w:p>
    <w:p>
      <w:r>
        <w:t>B.  Rút lui</w:t>
      </w:r>
    </w:p>
    <w:p>
      <w:r>
        <w:rPr>
          <w:b/>
        </w:rPr>
        <w:t>C.  Cam kết</w:t>
      </w:r>
    </w:p>
    <w:p>
      <w:r>
        <w:t>D.  Trốn tránh</w:t>
      </w:r>
    </w:p>
    <w:p>
      <w:r>
        <w:rPr>
          <w:b/>
        </w:rPr>
        <w:t>275. "Commitment" means:</w:t>
      </w:r>
    </w:p>
    <w:p>
      <w:r>
        <w:t>A.  Sự từ bỏ</w:t>
      </w:r>
    </w:p>
    <w:p>
      <w:r>
        <w:t>B.  Sự trốn tránh</w:t>
      </w:r>
    </w:p>
    <w:p>
      <w:r>
        <w:rPr>
          <w:b/>
        </w:rPr>
        <w:t>C.  Sự cam kết</w:t>
      </w:r>
    </w:p>
    <w:p>
      <w:r>
        <w:t>D.  Sự phủ nhận</w:t>
      </w:r>
    </w:p>
    <w:p>
      <w:r>
        <w:rPr>
          <w:b/>
        </w:rPr>
        <w:t>276. "Committee" means:</w:t>
      </w:r>
    </w:p>
    <w:p>
      <w:r>
        <w:t>A.  Cá nhân</w:t>
      </w:r>
    </w:p>
    <w:p>
      <w:r>
        <w:t>B.  Đám đông</w:t>
      </w:r>
    </w:p>
    <w:p>
      <w:r>
        <w:rPr>
          <w:b/>
        </w:rPr>
        <w:t>C.  Ủy ban</w:t>
      </w:r>
    </w:p>
    <w:p>
      <w:r>
        <w:t>D.  Tổ chức</w:t>
      </w:r>
    </w:p>
    <w:p>
      <w:r>
        <w:rPr>
          <w:b/>
        </w:rPr>
        <w:t>277. "Communicate" means:</w:t>
      </w:r>
    </w:p>
    <w:p>
      <w:r>
        <w:t>A.  Im lặng</w:t>
      </w:r>
    </w:p>
    <w:p>
      <w:r>
        <w:t>B.  Che giấu</w:t>
      </w:r>
    </w:p>
    <w:p>
      <w:r>
        <w:rPr>
          <w:b/>
        </w:rPr>
        <w:t>C.  Giao tiếp</w:t>
      </w:r>
    </w:p>
    <w:p>
      <w:r>
        <w:t>D.  Ngăn cản</w:t>
      </w:r>
    </w:p>
    <w:p>
      <w:r>
        <w:rPr>
          <w:b/>
        </w:rPr>
        <w:t>278. "Communication" means:</w:t>
      </w:r>
    </w:p>
    <w:p>
      <w:r>
        <w:t>A.  Sự im lặng</w:t>
      </w:r>
    </w:p>
    <w:p>
      <w:r>
        <w:t>B.  Sự che giấu</w:t>
      </w:r>
    </w:p>
    <w:p>
      <w:r>
        <w:rPr>
          <w:b/>
        </w:rPr>
        <w:t>C.  Sự giao tiếp</w:t>
      </w:r>
    </w:p>
    <w:p>
      <w:r>
        <w:t>D.  Sự ngăn cản</w:t>
      </w:r>
    </w:p>
    <w:p>
      <w:r>
        <w:rPr>
          <w:b/>
        </w:rPr>
        <w:t>279. "Community" means:</w:t>
      </w:r>
    </w:p>
    <w:p>
      <w:r>
        <w:t>A.  Cá nhân</w:t>
      </w:r>
    </w:p>
    <w:p>
      <w:r>
        <w:t>B.  Tập đoàn</w:t>
      </w:r>
    </w:p>
    <w:p>
      <w:r>
        <w:rPr>
          <w:b/>
        </w:rPr>
        <w:t>C.  Cộng đồng</w:t>
      </w:r>
    </w:p>
    <w:p>
      <w:r>
        <w:t>D.  Gia đình</w:t>
      </w:r>
    </w:p>
    <w:p>
      <w:r>
        <w:rPr>
          <w:b/>
        </w:rPr>
        <w:t>280. "Commute" means:</w:t>
      </w:r>
    </w:p>
    <w:p>
      <w:r>
        <w:t>A.  Ở yên</w:t>
      </w:r>
    </w:p>
    <w:p>
      <w:r>
        <w:t>B.  Di chuyển</w:t>
      </w:r>
    </w:p>
    <w:p>
      <w:r>
        <w:rPr>
          <w:b/>
        </w:rPr>
        <w:t>C.  Đi lại đều đặn</w:t>
      </w:r>
    </w:p>
    <w:p>
      <w:r>
        <w:t>D.  Trốn thoát</w:t>
      </w:r>
    </w:p>
    <w:p>
      <w:r>
        <w:rPr>
          <w:b/>
        </w:rPr>
        <w:t>281. "Company" means:</w:t>
      </w:r>
    </w:p>
    <w:p>
      <w:r>
        <w:t>A.  Cá nhân</w:t>
      </w:r>
    </w:p>
    <w:p>
      <w:r>
        <w:t>B.  Đối thủ</w:t>
      </w:r>
    </w:p>
    <w:p>
      <w:r>
        <w:rPr>
          <w:b/>
        </w:rPr>
        <w:t>C.  Công ty</w:t>
      </w:r>
    </w:p>
    <w:p>
      <w:r>
        <w:t>D.  Đối tác</w:t>
      </w:r>
    </w:p>
    <w:p>
      <w:r>
        <w:rPr>
          <w:b/>
        </w:rPr>
        <w:t>282. "Compare" means:</w:t>
      </w:r>
    </w:p>
    <w:p>
      <w:r>
        <w:t>A.  Bỏ qua</w:t>
      </w:r>
    </w:p>
    <w:p>
      <w:r>
        <w:t>B.  Tách rời</w:t>
      </w:r>
    </w:p>
    <w:p>
      <w:r>
        <w:rPr>
          <w:b/>
        </w:rPr>
        <w:t>C.  So sánh</w:t>
      </w:r>
    </w:p>
    <w:p>
      <w:r>
        <w:t>D.  Phân loại</w:t>
      </w:r>
    </w:p>
    <w:p>
      <w:r>
        <w:rPr>
          <w:b/>
        </w:rPr>
        <w:t>283. "Comparison" means:</w:t>
      </w:r>
    </w:p>
    <w:p>
      <w:r>
        <w:t>A.  Sự bỏ qua</w:t>
      </w:r>
    </w:p>
    <w:p>
      <w:r>
        <w:t>B.  Sự tách rời</w:t>
      </w:r>
    </w:p>
    <w:p>
      <w:r>
        <w:rPr>
          <w:b/>
        </w:rPr>
        <w:t>C.  Sự so sánh</w:t>
      </w:r>
    </w:p>
    <w:p>
      <w:r>
        <w:t>D.  Sự phân loại</w:t>
      </w:r>
    </w:p>
    <w:p>
      <w:r>
        <w:rPr>
          <w:b/>
        </w:rPr>
        <w:t>284. "Compel" means:</w:t>
      </w:r>
    </w:p>
    <w:p>
      <w:r>
        <w:t>A.  Khuyến khích</w:t>
      </w:r>
    </w:p>
    <w:p>
      <w:r>
        <w:t>B.  Cho phép</w:t>
      </w:r>
    </w:p>
    <w:p>
      <w:r>
        <w:rPr>
          <w:b/>
        </w:rPr>
        <w:t>C.  Buộc phải</w:t>
      </w:r>
    </w:p>
    <w:p>
      <w:r>
        <w:t>D.  Yêu cầu</w:t>
      </w:r>
    </w:p>
    <w:p>
      <w:r>
        <w:rPr>
          <w:b/>
        </w:rPr>
        <w:t>285. "Compensate" means:</w:t>
      </w:r>
    </w:p>
    <w:p>
      <w:r>
        <w:t>A.  Phạt</w:t>
      </w:r>
    </w:p>
    <w:p>
      <w:r>
        <w:t>B.  Trừng phạt</w:t>
      </w:r>
    </w:p>
    <w:p>
      <w:r>
        <w:rPr>
          <w:b/>
        </w:rPr>
        <w:t>C.  Bồi thường</w:t>
      </w:r>
    </w:p>
    <w:p>
      <w:r>
        <w:t>D.  Lãng quên</w:t>
      </w:r>
    </w:p>
    <w:p>
      <w:r>
        <w:rPr>
          <w:b/>
        </w:rPr>
        <w:t>286. "Compensation" means:</w:t>
      </w:r>
    </w:p>
    <w:p>
      <w:r>
        <w:t>A.  Sự trừng phạt</w:t>
      </w:r>
    </w:p>
    <w:p>
      <w:r>
        <w:t>B.  Sự mất mát</w:t>
      </w:r>
    </w:p>
    <w:p>
      <w:r>
        <w:rPr>
          <w:b/>
        </w:rPr>
        <w:t>C.  Sự bồi thường</w:t>
      </w:r>
    </w:p>
    <w:p>
      <w:r>
        <w:t>D.  Sự trừng phạt</w:t>
      </w:r>
    </w:p>
    <w:p>
      <w:r>
        <w:rPr>
          <w:b/>
        </w:rPr>
        <w:t>287. "Compete" means:</w:t>
      </w:r>
    </w:p>
    <w:p>
      <w:r>
        <w:t>A.  Hợp tác</w:t>
      </w:r>
    </w:p>
    <w:p>
      <w:r>
        <w:t>B.  Hỗ trợ</w:t>
      </w:r>
    </w:p>
    <w:p>
      <w:r>
        <w:rPr>
          <w:b/>
        </w:rPr>
        <w:t>C.  Cạnh tranh</w:t>
      </w:r>
    </w:p>
    <w:p>
      <w:r>
        <w:t>D.  Thỏa hiệp</w:t>
      </w:r>
    </w:p>
    <w:p>
      <w:r>
        <w:rPr>
          <w:b/>
        </w:rPr>
        <w:t>288. "Competition" means:</w:t>
      </w:r>
    </w:p>
    <w:p>
      <w:r>
        <w:t>A.  Sự hợp tác</w:t>
      </w:r>
    </w:p>
    <w:p>
      <w:r>
        <w:t>B.  Sự hỗ trợ</w:t>
      </w:r>
    </w:p>
    <w:p>
      <w:r>
        <w:rPr>
          <w:b/>
        </w:rPr>
        <w:t>C.  Sự cạnh tranh</w:t>
      </w:r>
    </w:p>
    <w:p>
      <w:r>
        <w:t>D.  Sự thỏa hiệp</w:t>
      </w:r>
    </w:p>
    <w:p>
      <w:r>
        <w:rPr>
          <w:b/>
        </w:rPr>
        <w:t>289. "Competitive" means:</w:t>
      </w:r>
    </w:p>
    <w:p>
      <w:r>
        <w:t>A.  Hợp tác</w:t>
      </w:r>
    </w:p>
    <w:p>
      <w:r>
        <w:t>B.  Hỗ trợ</w:t>
      </w:r>
    </w:p>
    <w:p>
      <w:r>
        <w:rPr>
          <w:b/>
        </w:rPr>
        <w:t>C.  Cạnh tranh</w:t>
      </w:r>
    </w:p>
    <w:p>
      <w:r>
        <w:t>D.  Hòa giải</w:t>
      </w:r>
    </w:p>
    <w:p>
      <w:r>
        <w:rPr>
          <w:b/>
        </w:rPr>
        <w:t>290. "Competitor" means:</w:t>
      </w:r>
    </w:p>
    <w:p>
      <w:r>
        <w:t>A.  Đồng minh</w:t>
      </w:r>
    </w:p>
    <w:p>
      <w:r>
        <w:t>B.  Đối tác</w:t>
      </w:r>
    </w:p>
    <w:p>
      <w:r>
        <w:rPr>
          <w:b/>
        </w:rPr>
        <w:t>C.  Đối thủ cạnh tranh</w:t>
      </w:r>
    </w:p>
    <w:p>
      <w:r>
        <w:t>D.  Người giúp đỡ</w:t>
      </w:r>
    </w:p>
    <w:p>
      <w:r>
        <w:rPr>
          <w:b/>
        </w:rPr>
        <w:t>291. "Complain" means:</w:t>
      </w:r>
    </w:p>
    <w:p>
      <w:r>
        <w:t>A.  Khen ngợi</w:t>
      </w:r>
    </w:p>
    <w:p>
      <w:r>
        <w:t>B.  Thỏa mãn</w:t>
      </w:r>
    </w:p>
    <w:p>
      <w:r>
        <w:rPr>
          <w:b/>
        </w:rPr>
        <w:t>C.  Phàn nàn</w:t>
      </w:r>
    </w:p>
    <w:p>
      <w:r>
        <w:t>D.  Hài lòng</w:t>
      </w:r>
    </w:p>
    <w:p>
      <w:r>
        <w:rPr>
          <w:b/>
        </w:rPr>
        <w:t>292. "Complaint" means:</w:t>
      </w:r>
    </w:p>
    <w:p>
      <w:r>
        <w:t>A.  Lời khen</w:t>
      </w:r>
    </w:p>
    <w:p>
      <w:r>
        <w:t>B.  Sự hài lòng</w:t>
      </w:r>
    </w:p>
    <w:p>
      <w:r>
        <w:rPr>
          <w:b/>
        </w:rPr>
        <w:t>C.  Lời phàn nàn</w:t>
      </w:r>
    </w:p>
    <w:p>
      <w:r>
        <w:t>D.  Lời cảm ơn</w:t>
      </w:r>
    </w:p>
    <w:p>
      <w:r>
        <w:rPr>
          <w:b/>
        </w:rPr>
        <w:t>293. "Complete" means:</w:t>
      </w:r>
    </w:p>
    <w:p>
      <w:r>
        <w:t>A.  Bắt đầu</w:t>
      </w:r>
    </w:p>
    <w:p>
      <w:r>
        <w:t>B.  Thiếu sót</w:t>
      </w:r>
    </w:p>
    <w:p>
      <w:r>
        <w:rPr>
          <w:b/>
        </w:rPr>
        <w:t>C.  Hoàn thành</w:t>
      </w:r>
    </w:p>
    <w:p>
      <w:r>
        <w:t>D.  Bỏ dở</w:t>
      </w:r>
    </w:p>
    <w:p>
      <w:r>
        <w:rPr>
          <w:b/>
        </w:rPr>
        <w:t>294. "Completely" means:</w:t>
      </w:r>
    </w:p>
    <w:p>
      <w:r>
        <w:t>A.  Một phần</w:t>
      </w:r>
    </w:p>
    <w:p>
      <w:r>
        <w:t>B.  Không đầy đủ</w:t>
      </w:r>
    </w:p>
    <w:p>
      <w:r>
        <w:rPr>
          <w:b/>
        </w:rPr>
        <w:t>C.  Hoàn toàn</w:t>
      </w:r>
    </w:p>
    <w:p>
      <w:r>
        <w:t>D.  Thiếu sót</w:t>
      </w:r>
    </w:p>
    <w:p>
      <w:r>
        <w:rPr>
          <w:b/>
        </w:rPr>
        <w:t>295. "Complex" means:</w:t>
      </w:r>
    </w:p>
    <w:p>
      <w:r>
        <w:t>A.  Đơn giản</w:t>
      </w:r>
    </w:p>
    <w:p>
      <w:r>
        <w:t>B.  Dễ hiểu</w:t>
      </w:r>
    </w:p>
    <w:p>
      <w:r>
        <w:rPr>
          <w:b/>
        </w:rPr>
        <w:t>C.  Phức tạp</w:t>
      </w:r>
    </w:p>
    <w:p>
      <w:r>
        <w:t>D.  Rõ ràng</w:t>
      </w:r>
    </w:p>
    <w:p>
      <w:r>
        <w:rPr>
          <w:b/>
        </w:rPr>
        <w:t>296. "Complicate" means:</w:t>
      </w:r>
    </w:p>
    <w:p>
      <w:r>
        <w:t>A.  Đơn giản hóa</w:t>
      </w:r>
    </w:p>
    <w:p>
      <w:r>
        <w:t>B.  Dễ dàng hóa</w:t>
      </w:r>
    </w:p>
    <w:p>
      <w:r>
        <w:rPr>
          <w:b/>
        </w:rPr>
        <w:t>C.  Làm phức tạp</w:t>
      </w:r>
    </w:p>
    <w:p>
      <w:r>
        <w:t>D.  Giải quyết</w:t>
      </w:r>
    </w:p>
    <w:p>
      <w:r>
        <w:rPr>
          <w:b/>
        </w:rPr>
        <w:t>297. "Complication" means:</w:t>
      </w:r>
    </w:p>
    <w:p>
      <w:r>
        <w:t>A.  Sự đơn giản hóa</w:t>
      </w:r>
    </w:p>
    <w:p>
      <w:r>
        <w:t>B.  Sự dễ dàng</w:t>
      </w:r>
    </w:p>
    <w:p>
      <w:r>
        <w:rPr>
          <w:b/>
        </w:rPr>
        <w:t>C.  Sự phức tạp</w:t>
      </w:r>
    </w:p>
    <w:p>
      <w:r>
        <w:t>D.  Sự giải quyết</w:t>
      </w:r>
    </w:p>
    <w:p>
      <w:r>
        <w:rPr>
          <w:b/>
        </w:rPr>
        <w:t>298. "Comply" means:</w:t>
      </w:r>
    </w:p>
    <w:p>
      <w:r>
        <w:t>A.  Không tuân thủ</w:t>
      </w:r>
    </w:p>
    <w:p>
      <w:r>
        <w:t>B.  Chống đối</w:t>
      </w:r>
    </w:p>
    <w:p>
      <w:r>
        <w:rPr>
          <w:b/>
        </w:rPr>
        <w:t>C.  Tuân thủ</w:t>
      </w:r>
    </w:p>
    <w:p>
      <w:r>
        <w:t>D.  Từ chối</w:t>
      </w:r>
    </w:p>
    <w:p>
      <w:r>
        <w:rPr>
          <w:b/>
        </w:rPr>
        <w:t>299. "Component" means:</w:t>
      </w:r>
    </w:p>
    <w:p>
      <w:r>
        <w:t>A.  Toàn bộ</w:t>
      </w:r>
    </w:p>
    <w:p>
      <w:r>
        <w:t>B.  Tổng thể</w:t>
      </w:r>
    </w:p>
    <w:p>
      <w:r>
        <w:rPr>
          <w:b/>
        </w:rPr>
        <w:t>C.  Thành phần</w:t>
      </w:r>
    </w:p>
    <w:p>
      <w:r>
        <w:t>D.  Hệ thống</w:t>
      </w:r>
    </w:p>
    <w:p>
      <w:r>
        <w:rPr>
          <w:b/>
        </w:rPr>
        <w:t>300. "Compose" means:</w:t>
      </w:r>
    </w:p>
    <w:p>
      <w:r>
        <w:t>A.  Phá hủy</w:t>
      </w:r>
    </w:p>
    <w:p>
      <w:r>
        <w:t>B.  Tháo rời</w:t>
      </w:r>
    </w:p>
    <w:p>
      <w:r>
        <w:rPr>
          <w:b/>
        </w:rPr>
        <w:t>C.  Sáng tác</w:t>
      </w:r>
    </w:p>
    <w:p>
      <w:r>
        <w:t>D.  Phân tích</w:t>
      </w:r>
    </w:p>
    <w:p>
      <w:r>
        <w:rPr>
          <w:b/>
        </w:rPr>
        <w:t>301. "Comprehend" means:</w:t>
      </w:r>
    </w:p>
    <w:p>
      <w:r>
        <w:t>A.  Không hiểu</w:t>
      </w:r>
    </w:p>
    <w:p>
      <w:r>
        <w:t>B.  Bỏ qua</w:t>
      </w:r>
    </w:p>
    <w:p>
      <w:r>
        <w:rPr>
          <w:b/>
        </w:rPr>
        <w:t>C.  Hiểu</w:t>
      </w:r>
    </w:p>
    <w:p>
      <w:r>
        <w:t>D.  Phớt lờ</w:t>
      </w:r>
    </w:p>
    <w:p>
      <w:r>
        <w:rPr>
          <w:b/>
        </w:rPr>
        <w:t>302. "Comprehension" means:</w:t>
      </w:r>
    </w:p>
    <w:p>
      <w:r>
        <w:t>A.  Sự không hiểu</w:t>
      </w:r>
    </w:p>
    <w:p>
      <w:r>
        <w:t>B.  Sự mơ hồ</w:t>
      </w:r>
    </w:p>
    <w:p>
      <w:r>
        <w:rPr>
          <w:b/>
        </w:rPr>
        <w:t>C.  Sự hiểu biết</w:t>
      </w:r>
    </w:p>
    <w:p>
      <w:r>
        <w:t>D.  Sự lơ là</w:t>
      </w:r>
    </w:p>
    <w:p>
      <w:r>
        <w:rPr>
          <w:b/>
        </w:rPr>
        <w:t>303. "Comprehensive" means:</w:t>
      </w:r>
    </w:p>
    <w:p>
      <w:r>
        <w:t>A.  Giới hạn</w:t>
      </w:r>
    </w:p>
    <w:p>
      <w:r>
        <w:t>B.  Cụ thể</w:t>
      </w:r>
    </w:p>
    <w:p>
      <w:r>
        <w:rPr>
          <w:b/>
        </w:rPr>
        <w:t>C.  Toàn diện</w:t>
      </w:r>
    </w:p>
    <w:p>
      <w:r>
        <w:t>D.  Thiếu sót</w:t>
      </w:r>
    </w:p>
    <w:p>
      <w:r>
        <w:rPr>
          <w:b/>
        </w:rPr>
        <w:t>304. "Comprise" means:</w:t>
      </w:r>
    </w:p>
    <w:p>
      <w:r>
        <w:t>A.  Loại trừ</w:t>
      </w:r>
    </w:p>
    <w:p>
      <w:r>
        <w:t>B.  Tách biệt</w:t>
      </w:r>
    </w:p>
    <w:p>
      <w:r>
        <w:rPr>
          <w:b/>
        </w:rPr>
        <w:t>C.  Bao gồm</w:t>
      </w:r>
    </w:p>
    <w:p>
      <w:r>
        <w:t>D.  Không bao gồm</w:t>
      </w:r>
    </w:p>
    <w:p>
      <w:r>
        <w:rPr>
          <w:b/>
        </w:rPr>
        <w:t>305. "Compromise" means:</w:t>
      </w:r>
    </w:p>
    <w:p>
      <w:r>
        <w:t>A.  Từ chối</w:t>
      </w:r>
    </w:p>
    <w:p>
      <w:r>
        <w:t>B.  Kiên quyết</w:t>
      </w:r>
    </w:p>
    <w:p>
      <w:r>
        <w:rPr>
          <w:b/>
        </w:rPr>
        <w:t>C.  Thỏa hiệp</w:t>
      </w:r>
    </w:p>
    <w:p>
      <w:r>
        <w:t>D.  Đấu tranh</w:t>
      </w:r>
    </w:p>
    <w:p>
      <w:r>
        <w:rPr>
          <w:b/>
        </w:rPr>
        <w:t>306. "Compulsory" means:</w:t>
      </w:r>
    </w:p>
    <w:p>
      <w:r>
        <w:t>A.  Tự nguyện</w:t>
      </w:r>
    </w:p>
    <w:p>
      <w:r>
        <w:t>B.  Tùy chọn</w:t>
      </w:r>
    </w:p>
    <w:p>
      <w:r>
        <w:rPr>
          <w:b/>
        </w:rPr>
        <w:t>C.  Bắt buộc</w:t>
      </w:r>
    </w:p>
    <w:p>
      <w:r>
        <w:t>D.  Không cần thiết</w:t>
      </w:r>
    </w:p>
    <w:p>
      <w:r>
        <w:rPr>
          <w:b/>
        </w:rPr>
        <w:t>307. "Compute" means:</w:t>
      </w:r>
    </w:p>
    <w:p>
      <w:r>
        <w:t>A.  Tính toán</w:t>
      </w:r>
    </w:p>
    <w:p>
      <w:r>
        <w:t>B.  Viết</w:t>
      </w:r>
    </w:p>
    <w:p>
      <w:r>
        <w:t>C.  Đọc</w:t>
      </w:r>
    </w:p>
    <w:p>
      <w:r>
        <w:t>D.  Vẽ</w:t>
      </w:r>
    </w:p>
    <w:p>
      <w:r>
        <w:rPr>
          <w:b/>
        </w:rPr>
        <w:t>308. "Computer" means:</w:t>
      </w:r>
    </w:p>
    <w:p>
      <w:r>
        <w:t>A.  Bàn phím</w:t>
      </w:r>
    </w:p>
    <w:p>
      <w:r>
        <w:t>B.  Màn hình</w:t>
      </w:r>
    </w:p>
    <w:p>
      <w:r>
        <w:rPr>
          <w:b/>
        </w:rPr>
        <w:t>C.  Máy tính</w:t>
      </w:r>
    </w:p>
    <w:p>
      <w:r>
        <w:t>D.  Chuột</w:t>
      </w:r>
    </w:p>
    <w:p>
      <w:r>
        <w:rPr>
          <w:b/>
        </w:rPr>
        <w:t>309. "Conceal" means:</w:t>
      </w:r>
    </w:p>
    <w:p>
      <w:r>
        <w:t>A.  Tiết lộ</w:t>
      </w:r>
    </w:p>
    <w:p>
      <w:r>
        <w:t>B.  Phơi bày</w:t>
      </w:r>
    </w:p>
    <w:p>
      <w:r>
        <w:rPr>
          <w:b/>
        </w:rPr>
        <w:t>C.  Che giấu</w:t>
      </w:r>
    </w:p>
    <w:p>
      <w:r>
        <w:t>D.  Công khai</w:t>
      </w:r>
    </w:p>
    <w:p>
      <w:r>
        <w:rPr>
          <w:b/>
        </w:rPr>
        <w:t>310. "Concentrate" means:</w:t>
      </w:r>
    </w:p>
    <w:p>
      <w:r>
        <w:t>A.  Phân tán</w:t>
      </w:r>
    </w:p>
    <w:p>
      <w:r>
        <w:t>B.  Sao nhãng</w:t>
      </w:r>
    </w:p>
    <w:p>
      <w:r>
        <w:rPr>
          <w:b/>
        </w:rPr>
        <w:t>C.  Tập trung</w:t>
      </w:r>
    </w:p>
    <w:p>
      <w:r>
        <w:t>D.  Lơ là</w:t>
      </w:r>
    </w:p>
    <w:p>
      <w:r>
        <w:rPr>
          <w:b/>
        </w:rPr>
        <w:t>311. "Concentration" means:</w:t>
      </w:r>
    </w:p>
    <w:p>
      <w:r>
        <w:t>A.  Sự phân tán</w:t>
      </w:r>
    </w:p>
    <w:p>
      <w:r>
        <w:t>B.  Sự sao nhãng</w:t>
      </w:r>
    </w:p>
    <w:p>
      <w:r>
        <w:rPr>
          <w:b/>
        </w:rPr>
        <w:t>C.  Sự tập trung</w:t>
      </w:r>
    </w:p>
    <w:p>
      <w:r>
        <w:t>D.  Sự lơ là</w:t>
      </w:r>
    </w:p>
    <w:p>
      <w:r>
        <w:rPr>
          <w:b/>
        </w:rPr>
        <w:t>312. "Concept" means:</w:t>
      </w:r>
    </w:p>
    <w:p>
      <w:r>
        <w:t>A.  Thực tế</w:t>
      </w:r>
    </w:p>
    <w:p>
      <w:r>
        <w:t>B.  Chi tiết</w:t>
      </w:r>
    </w:p>
    <w:p>
      <w:r>
        <w:rPr>
          <w:b/>
        </w:rPr>
        <w:t>C.  Khái niệm</w:t>
      </w:r>
    </w:p>
    <w:p>
      <w:r>
        <w:t>D.  Sự thật</w:t>
      </w:r>
    </w:p>
    <w:p>
      <w:r>
        <w:rPr>
          <w:b/>
        </w:rPr>
        <w:t>313. "Concern" means:</w:t>
      </w:r>
    </w:p>
    <w:p>
      <w:r>
        <w:t>A.  Sự thờ ơ</w:t>
      </w:r>
    </w:p>
    <w:p>
      <w:r>
        <w:t>B.  Sự bỏ qua</w:t>
      </w:r>
    </w:p>
    <w:p>
      <w:r>
        <w:rPr>
          <w:b/>
        </w:rPr>
        <w:t>C.  Sự lo lắng</w:t>
      </w:r>
    </w:p>
    <w:p>
      <w:r>
        <w:t>D.  Sự hạnh phúc</w:t>
      </w:r>
    </w:p>
    <w:p>
      <w:r>
        <w:rPr>
          <w:b/>
        </w:rPr>
        <w:t>314. "Concerning" means:</w:t>
      </w:r>
    </w:p>
    <w:p>
      <w:r>
        <w:t>A.  Không liên quan</w:t>
      </w:r>
    </w:p>
    <w:p>
      <w:r>
        <w:t>B.  Bỏ qua</w:t>
      </w:r>
    </w:p>
    <w:p>
      <w:r>
        <w:rPr>
          <w:b/>
        </w:rPr>
        <w:t>C.  Liên quan đến</w:t>
      </w:r>
    </w:p>
    <w:p>
      <w:r>
        <w:t>D.  Trái ngược với</w:t>
      </w:r>
    </w:p>
    <w:p>
      <w:r>
        <w:rPr>
          <w:b/>
        </w:rPr>
        <w:t>315. "Conclude" means:</w:t>
      </w:r>
    </w:p>
    <w:p>
      <w:r>
        <w:t>A.  Bắt đầu</w:t>
      </w:r>
    </w:p>
    <w:p>
      <w:r>
        <w:t>B.  Mở đầu</w:t>
      </w:r>
    </w:p>
    <w:p>
      <w:r>
        <w:rPr>
          <w:b/>
        </w:rPr>
        <w:t>C.  Kết luận</w:t>
      </w:r>
    </w:p>
    <w:p>
      <w:r>
        <w:t>D.  Tiếp tục</w:t>
      </w:r>
    </w:p>
    <w:p>
      <w:r>
        <w:rPr>
          <w:b/>
        </w:rPr>
        <w:t>316. "Conclusion" means:</w:t>
      </w:r>
    </w:p>
    <w:p>
      <w:r>
        <w:t>A.  Mở đầu</w:t>
      </w:r>
    </w:p>
    <w:p>
      <w:r>
        <w:t>B.  Bắt đầu</w:t>
      </w:r>
    </w:p>
    <w:p>
      <w:r>
        <w:rPr>
          <w:b/>
        </w:rPr>
        <w:t>C.  Kết luận</w:t>
      </w:r>
    </w:p>
    <w:p>
      <w:r>
        <w:t>D.  Giới thiệu</w:t>
      </w:r>
    </w:p>
    <w:p>
      <w:r>
        <w:rPr>
          <w:b/>
        </w:rPr>
        <w:t>317. "Concrete" means:</w:t>
      </w:r>
    </w:p>
    <w:p>
      <w:r>
        <w:t>A.  Trừu tượng</w:t>
      </w:r>
    </w:p>
    <w:p>
      <w:r>
        <w:t>B.  Mơ hồ</w:t>
      </w:r>
    </w:p>
    <w:p>
      <w:r>
        <w:rPr>
          <w:b/>
        </w:rPr>
        <w:t>C.  Cụ thể</w:t>
      </w:r>
    </w:p>
    <w:p>
      <w:r>
        <w:t>D.  Không rõ ràng</w:t>
      </w:r>
    </w:p>
    <w:p>
      <w:r>
        <w:rPr>
          <w:b/>
        </w:rPr>
        <w:t>318. "Condemn" means:</w:t>
      </w:r>
    </w:p>
    <w:p>
      <w:r>
        <w:t>A.  Khen ngợi</w:t>
      </w:r>
    </w:p>
    <w:p>
      <w:r>
        <w:t>B.  Tán thành</w:t>
      </w:r>
    </w:p>
    <w:p>
      <w:r>
        <w:rPr>
          <w:b/>
        </w:rPr>
        <w:t>C.  Lên án</w:t>
      </w:r>
    </w:p>
    <w:p>
      <w:r>
        <w:t>D.  Ủng hộ</w:t>
      </w:r>
    </w:p>
    <w:p>
      <w:r>
        <w:rPr>
          <w:b/>
        </w:rPr>
        <w:t>319. "Condition" means:</w:t>
      </w:r>
    </w:p>
    <w:p>
      <w:r>
        <w:t>A.  Kết quả</w:t>
      </w:r>
    </w:p>
    <w:p>
      <w:r>
        <w:t>B.  Nguyên nhân</w:t>
      </w:r>
    </w:p>
    <w:p>
      <w:r>
        <w:rPr>
          <w:b/>
        </w:rPr>
        <w:t>C.  Điều kiện</w:t>
      </w:r>
    </w:p>
    <w:p>
      <w:r>
        <w:t>D.  Hậu quả</w:t>
      </w:r>
    </w:p>
    <w:p>
      <w:r>
        <w:rPr>
          <w:b/>
        </w:rPr>
        <w:t>320. "Conduct" means:</w:t>
      </w:r>
    </w:p>
    <w:p>
      <w:r>
        <w:t>A.  Hủy bỏ</w:t>
      </w:r>
    </w:p>
    <w:p>
      <w:r>
        <w:t>B.  Ngăn cản</w:t>
      </w:r>
    </w:p>
    <w:p>
      <w:r>
        <w:rPr>
          <w:b/>
        </w:rPr>
        <w:t>C.  Tiến hành</w:t>
      </w:r>
    </w:p>
    <w:p>
      <w:r>
        <w:t>D.  Trì hoãn</w:t>
      </w:r>
    </w:p>
    <w:p>
      <w:r>
        <w:rPr>
          <w:b/>
        </w:rPr>
        <w:t>321. "Conference" means:</w:t>
      </w:r>
    </w:p>
    <w:p>
      <w:r>
        <w:t>A.  Cuộc họp nhỏ</w:t>
      </w:r>
    </w:p>
    <w:p>
      <w:r>
        <w:t>B.  Buổi nói chuyện cá nhân</w:t>
      </w:r>
    </w:p>
    <w:p>
      <w:r>
        <w:rPr>
          <w:b/>
        </w:rPr>
        <w:t>C.  Hội nghị</w:t>
      </w:r>
    </w:p>
    <w:p>
      <w:r>
        <w:t>D.  Cuộc trò chuyện</w:t>
      </w:r>
    </w:p>
    <w:p>
      <w:r>
        <w:rPr>
          <w:b/>
        </w:rPr>
        <w:t>322. "Confess" means:</w:t>
      </w:r>
    </w:p>
    <w:p>
      <w:r>
        <w:t>A.  Phủ nhận</w:t>
      </w:r>
    </w:p>
    <w:p>
      <w:r>
        <w:t>B.  Che giấu</w:t>
      </w:r>
    </w:p>
    <w:p>
      <w:r>
        <w:rPr>
          <w:b/>
        </w:rPr>
        <w:t>C.  Thú nhận</w:t>
      </w:r>
    </w:p>
    <w:p>
      <w:r>
        <w:t>D.  Giấu diếm</w:t>
      </w:r>
    </w:p>
    <w:p>
      <w:r>
        <w:rPr>
          <w:b/>
        </w:rPr>
        <w:t>323. "Confidence" means:</w:t>
      </w:r>
    </w:p>
    <w:p>
      <w:r>
        <w:t>A.  Sự thiếu tự tin</w:t>
      </w:r>
    </w:p>
    <w:p>
      <w:r>
        <w:t>B.  Sự nghi ngờ</w:t>
      </w:r>
    </w:p>
    <w:p>
      <w:r>
        <w:rPr>
          <w:b/>
        </w:rPr>
        <w:t>C.  Sự tự tin</w:t>
      </w:r>
    </w:p>
    <w:p>
      <w:r>
        <w:t>D.  Sự sợ hãi</w:t>
      </w:r>
    </w:p>
    <w:p>
      <w:r>
        <w:rPr>
          <w:b/>
        </w:rPr>
        <w:t>324. "Confident" means:</w:t>
      </w:r>
    </w:p>
    <w:p>
      <w:r>
        <w:t>A.  Thiếu tự tin</w:t>
      </w:r>
    </w:p>
    <w:p>
      <w:r>
        <w:t>B.  Nghi ngờ</w:t>
      </w:r>
    </w:p>
    <w:p>
      <w:r>
        <w:rPr>
          <w:b/>
        </w:rPr>
        <w:t>C.  Tự tin</w:t>
      </w:r>
    </w:p>
    <w:p>
      <w:r>
        <w:t>D.  Sợ hãi</w:t>
      </w:r>
    </w:p>
    <w:p>
      <w:r>
        <w:rPr>
          <w:b/>
        </w:rPr>
        <w:t>325. "Confine" means:</w:t>
      </w:r>
    </w:p>
    <w:p>
      <w:r>
        <w:t>A.  Giải phóng</w:t>
      </w:r>
    </w:p>
    <w:p>
      <w:r>
        <w:t>B.  Mở rộng</w:t>
      </w:r>
    </w:p>
    <w:p>
      <w:r>
        <w:rPr>
          <w:b/>
        </w:rPr>
        <w:t>C.  Giới hạn</w:t>
      </w:r>
    </w:p>
    <w:p>
      <w:r>
        <w:t>D.  Phóng thích</w:t>
      </w:r>
    </w:p>
    <w:p>
      <w:r>
        <w:rPr>
          <w:b/>
        </w:rPr>
        <w:t>326. "Confirm" means:</w:t>
      </w:r>
    </w:p>
    <w:p>
      <w:r>
        <w:t>A.  Phủ nhận</w:t>
      </w:r>
    </w:p>
    <w:p>
      <w:r>
        <w:t>B.  Từ chối</w:t>
      </w:r>
    </w:p>
    <w:p>
      <w:r>
        <w:rPr>
          <w:b/>
        </w:rPr>
        <w:t>C.  Xác nhận</w:t>
      </w:r>
    </w:p>
    <w:p>
      <w:r>
        <w:t>D.  Hủy bỏ</w:t>
      </w:r>
    </w:p>
    <w:p>
      <w:r>
        <w:rPr>
          <w:b/>
        </w:rPr>
        <w:t>327. "Confirmation" means:</w:t>
      </w:r>
    </w:p>
    <w:p>
      <w:r>
        <w:t>A.  Sự phủ nhận</w:t>
      </w:r>
    </w:p>
    <w:p>
      <w:r>
        <w:t>B.  Sự từ chối</w:t>
      </w:r>
    </w:p>
    <w:p>
      <w:r>
        <w:rPr>
          <w:b/>
        </w:rPr>
        <w:t>C.  Sự xác nhận</w:t>
      </w:r>
    </w:p>
    <w:p>
      <w:r>
        <w:t>D.  Sự hủy bỏ</w:t>
      </w:r>
    </w:p>
    <w:p>
      <w:r>
        <w:rPr>
          <w:b/>
        </w:rPr>
        <w:t>328. "Conflict" means:</w:t>
      </w:r>
    </w:p>
    <w:p>
      <w:r>
        <w:t>A.  Sự hòa hợp</w:t>
      </w:r>
    </w:p>
    <w:p>
      <w:r>
        <w:t>B.  Sự đồng thuận</w:t>
      </w:r>
    </w:p>
    <w:p>
      <w:r>
        <w:rPr>
          <w:b/>
        </w:rPr>
        <w:t>C.  Xung đột</w:t>
      </w:r>
    </w:p>
    <w:p>
      <w:r>
        <w:t>D.  Sự hợp tác</w:t>
      </w:r>
    </w:p>
    <w:p>
      <w:r>
        <w:rPr>
          <w:b/>
        </w:rPr>
        <w:t>329. "Confront" means:</w:t>
      </w:r>
    </w:p>
    <w:p>
      <w:r>
        <w:t>A.  Trốn tránh</w:t>
      </w:r>
    </w:p>
    <w:p>
      <w:r>
        <w:t>B.  Né tránh</w:t>
      </w:r>
    </w:p>
    <w:p>
      <w:r>
        <w:rPr>
          <w:b/>
        </w:rPr>
        <w:t>C.  Đối mặt</w:t>
      </w:r>
    </w:p>
    <w:p>
      <w:r>
        <w:t>D.  Lùi bước</w:t>
      </w:r>
    </w:p>
    <w:p>
      <w:r>
        <w:rPr>
          <w:b/>
        </w:rPr>
        <w:t>330. "Confuse" means:</w:t>
      </w:r>
    </w:p>
    <w:p>
      <w:r>
        <w:t>A.  Làm rõ ràng</w:t>
      </w:r>
    </w:p>
    <w:p>
      <w:r>
        <w:t>B.  Giải thích</w:t>
      </w:r>
    </w:p>
    <w:p>
      <w:r>
        <w:rPr>
          <w:b/>
        </w:rPr>
        <w:t>C.  Làm bối rối</w:t>
      </w:r>
    </w:p>
    <w:p>
      <w:r>
        <w:t>D.  Hướng dẫn</w:t>
      </w:r>
    </w:p>
    <w:p>
      <w:r>
        <w:rPr>
          <w:b/>
        </w:rPr>
        <w:t>331. "Confusion" means:</w:t>
      </w:r>
    </w:p>
    <w:p>
      <w:r>
        <w:t>A.  Sự rõ ràng</w:t>
      </w:r>
    </w:p>
    <w:p>
      <w:r>
        <w:t>B.  Sự minh bạch</w:t>
      </w:r>
    </w:p>
    <w:p>
      <w:r>
        <w:rPr>
          <w:b/>
        </w:rPr>
        <w:t>C.  Sự bối rối</w:t>
      </w:r>
    </w:p>
    <w:p>
      <w:r>
        <w:t>D.  Sự hiểu biết</w:t>
      </w:r>
    </w:p>
    <w:p>
      <w:r>
        <w:rPr>
          <w:b/>
        </w:rPr>
        <w:t>332. "Connect" means:</w:t>
      </w:r>
    </w:p>
    <w:p>
      <w:r>
        <w:t>A.  Tách rời</w:t>
      </w:r>
    </w:p>
    <w:p>
      <w:r>
        <w:t>B.  Cắt đứt</w:t>
      </w:r>
    </w:p>
    <w:p>
      <w:r>
        <w:rPr>
          <w:b/>
        </w:rPr>
        <w:t>C.  Kết nối</w:t>
      </w:r>
    </w:p>
    <w:p>
      <w:r>
        <w:t>D.  Ngắt kết nối</w:t>
      </w:r>
    </w:p>
    <w:p>
      <w:r>
        <w:rPr>
          <w:b/>
        </w:rPr>
        <w:t>333. "Connection" means:</w:t>
      </w:r>
    </w:p>
    <w:p>
      <w:r>
        <w:t>A.  Sự tách rời</w:t>
      </w:r>
    </w:p>
    <w:p>
      <w:r>
        <w:t>B.  Sự cắt đứt</w:t>
      </w:r>
    </w:p>
    <w:p>
      <w:r>
        <w:rPr>
          <w:b/>
        </w:rPr>
        <w:t>C.  Sự kết nối</w:t>
      </w:r>
    </w:p>
    <w:p>
      <w:r>
        <w:t>D.  Sự ngắt kết nối</w:t>
      </w:r>
    </w:p>
    <w:p>
      <w:r>
        <w:rPr>
          <w:b/>
        </w:rPr>
        <w:t>334. "Conscious" means:</w:t>
      </w:r>
    </w:p>
    <w:p>
      <w:r>
        <w:t>A.  Vô ý thức</w:t>
      </w:r>
    </w:p>
    <w:p>
      <w:r>
        <w:t>B.  Ngủ mê</w:t>
      </w:r>
    </w:p>
    <w:p>
      <w:r>
        <w:rPr>
          <w:b/>
        </w:rPr>
        <w:t>C.  Có ý thức</w:t>
      </w:r>
    </w:p>
    <w:p>
      <w:r>
        <w:t>D.  Bất tỉnh</w:t>
      </w:r>
    </w:p>
    <w:p>
      <w:r>
        <w:rPr>
          <w:b/>
        </w:rPr>
        <w:t>335. "Consequence" means:</w:t>
      </w:r>
    </w:p>
    <w:p>
      <w:r>
        <w:t>A.  Nguyên nhân</w:t>
      </w:r>
    </w:p>
    <w:p>
      <w:r>
        <w:t>B.  Khởi đầu</w:t>
      </w:r>
    </w:p>
    <w:p>
      <w:r>
        <w:rPr>
          <w:b/>
        </w:rPr>
        <w:t>C.  Hậu quả</w:t>
      </w:r>
    </w:p>
    <w:p>
      <w:r>
        <w:t>D.  Lý do</w:t>
      </w:r>
    </w:p>
    <w:p>
      <w:r>
        <w:rPr>
          <w:b/>
        </w:rPr>
        <w:t>336. "Consequently" means:</w:t>
      </w:r>
    </w:p>
    <w:p>
      <w:r>
        <w:t>A.  Nguyên nhân</w:t>
      </w:r>
    </w:p>
    <w:p>
      <w:r>
        <w:t>B.  Tuy nhiên</w:t>
      </w:r>
    </w:p>
    <w:p>
      <w:r>
        <w:rPr>
          <w:b/>
        </w:rPr>
        <w:t>C.  Do đó</w:t>
      </w:r>
    </w:p>
    <w:p>
      <w:r>
        <w:t>D.  Mặc dù</w:t>
      </w:r>
    </w:p>
    <w:p>
      <w:r>
        <w:rPr>
          <w:b/>
        </w:rPr>
        <w:t>337. "Conserve" means:</w:t>
      </w:r>
    </w:p>
    <w:p>
      <w:r>
        <w:t>A.  Lãng phí</w:t>
      </w:r>
    </w:p>
    <w:p>
      <w:r>
        <w:t>B.  Tiêu thụ</w:t>
      </w:r>
    </w:p>
    <w:p>
      <w:r>
        <w:rPr>
          <w:b/>
        </w:rPr>
        <w:t>C.  Bảo tồn</w:t>
      </w:r>
    </w:p>
    <w:p>
      <w:r>
        <w:t>D.  Hủy hoại</w:t>
      </w:r>
    </w:p>
    <w:p>
      <w:r>
        <w:rPr>
          <w:b/>
        </w:rPr>
        <w:t>338. "Consider" means:</w:t>
      </w:r>
    </w:p>
    <w:p>
      <w:r>
        <w:t>A.  Bỏ qua</w:t>
      </w:r>
    </w:p>
    <w:p>
      <w:r>
        <w:t>B.  Phớt lờ</w:t>
      </w:r>
    </w:p>
    <w:p>
      <w:r>
        <w:rPr>
          <w:b/>
        </w:rPr>
        <w:t>C.  Xem xét</w:t>
      </w:r>
    </w:p>
    <w:p>
      <w:r>
        <w:t>D.  Từ chối</w:t>
      </w:r>
    </w:p>
    <w:p>
      <w:r>
        <w:rPr>
          <w:b/>
        </w:rPr>
        <w:t>339. "Considerable" means:</w:t>
      </w:r>
    </w:p>
    <w:p>
      <w:r>
        <w:t>A.  Nhỏ bé</w:t>
      </w:r>
    </w:p>
    <w:p>
      <w:r>
        <w:t>B.  Không đáng kể</w:t>
      </w:r>
    </w:p>
    <w:p>
      <w:r>
        <w:rPr>
          <w:b/>
        </w:rPr>
        <w:t>C.  Đáng kể</w:t>
      </w:r>
    </w:p>
    <w:p>
      <w:r>
        <w:t>D.  Tầm thường</w:t>
      </w:r>
    </w:p>
    <w:p>
      <w:r>
        <w:rPr>
          <w:b/>
        </w:rPr>
        <w:t>340. "Considerably" means:</w:t>
      </w:r>
    </w:p>
    <w:p>
      <w:r>
        <w:t>A.  Nhỏ bé</w:t>
      </w:r>
    </w:p>
    <w:p>
      <w:r>
        <w:t>B.  Không đáng kể</w:t>
      </w:r>
    </w:p>
    <w:p>
      <w:r>
        <w:rPr>
          <w:b/>
        </w:rPr>
        <w:t>C.  Đáng kể</w:t>
      </w:r>
    </w:p>
    <w:p>
      <w:r>
        <w:t>D.  Hời hợt</w:t>
      </w:r>
    </w:p>
    <w:p>
      <w:r>
        <w:rPr>
          <w:b/>
        </w:rPr>
        <w:t>341. "Consist" means:</w:t>
      </w:r>
    </w:p>
    <w:p>
      <w:r>
        <w:t>A.  Loại trừ</w:t>
      </w:r>
    </w:p>
    <w:p>
      <w:r>
        <w:t>B.  Tách rời</w:t>
      </w:r>
    </w:p>
    <w:p>
      <w:r>
        <w:rPr>
          <w:b/>
        </w:rPr>
        <w:t>C.  Bao gồm</w:t>
      </w:r>
    </w:p>
    <w:p>
      <w:r>
        <w:t>D.  Loại bỏ</w:t>
      </w:r>
    </w:p>
    <w:p>
      <w:r>
        <w:rPr>
          <w:b/>
        </w:rPr>
        <w:t>342. "Consistent" means:</w:t>
      </w:r>
    </w:p>
    <w:p>
      <w:r>
        <w:t>A.  Không nhất quán</w:t>
      </w:r>
    </w:p>
    <w:p>
      <w:r>
        <w:t>B.  Mâu thuẫn</w:t>
      </w:r>
    </w:p>
    <w:p>
      <w:r>
        <w:rPr>
          <w:b/>
        </w:rPr>
        <w:t>C.  Nhất quán</w:t>
      </w:r>
    </w:p>
    <w:p>
      <w:r>
        <w:t>D.  Không ổn định</w:t>
      </w:r>
    </w:p>
    <w:p>
      <w:r>
        <w:rPr>
          <w:b/>
        </w:rPr>
        <w:t>343. "Constantly" means:</w:t>
      </w:r>
    </w:p>
    <w:p>
      <w:r>
        <w:t>A.  Thỉnh thoảng</w:t>
      </w:r>
    </w:p>
    <w:p>
      <w:r>
        <w:t>B.  Hiếm khi</w:t>
      </w:r>
    </w:p>
    <w:p>
      <w:r>
        <w:rPr>
          <w:b/>
        </w:rPr>
        <w:t>C.  Liên tục</w:t>
      </w:r>
    </w:p>
    <w:p>
      <w:r>
        <w:t>D.  Không bao giờ</w:t>
      </w:r>
    </w:p>
    <w:p>
      <w:r>
        <w:rPr>
          <w:b/>
        </w:rPr>
        <w:t>344. "Construct" means:</w:t>
      </w:r>
    </w:p>
    <w:p>
      <w:r>
        <w:t>A.  Phá hủy</w:t>
      </w:r>
    </w:p>
    <w:p>
      <w:r>
        <w:t>B.  Tháo dỡ</w:t>
      </w:r>
    </w:p>
    <w:p>
      <w:r>
        <w:rPr>
          <w:b/>
        </w:rPr>
        <w:t>C.  Xây dựng</w:t>
      </w:r>
    </w:p>
    <w:p>
      <w:r>
        <w:t>D.  Gỡ bỏ</w:t>
      </w:r>
    </w:p>
    <w:p>
      <w:r>
        <w:rPr>
          <w:b/>
        </w:rPr>
        <w:t>345. "Construction" means:</w:t>
      </w:r>
    </w:p>
    <w:p>
      <w:r>
        <w:t>A.  Sự phá hủy</w:t>
      </w:r>
    </w:p>
    <w:p>
      <w:r>
        <w:t>B.  Sự tháo dỡ</w:t>
      </w:r>
    </w:p>
    <w:p>
      <w:r>
        <w:rPr>
          <w:b/>
        </w:rPr>
        <w:t>C.  Sự xây dựng</w:t>
      </w:r>
    </w:p>
    <w:p>
      <w:r>
        <w:t>D.  Sự gỡ bỏ</w:t>
      </w:r>
    </w:p>
    <w:p>
      <w:r>
        <w:rPr>
          <w:b/>
        </w:rPr>
        <w:t>346. "Consult" means:</w:t>
      </w:r>
    </w:p>
    <w:p>
      <w:r>
        <w:t>A.  Từ chối</w:t>
      </w:r>
    </w:p>
    <w:p>
      <w:r>
        <w:t>B.  Bỏ qua</w:t>
      </w:r>
    </w:p>
    <w:p>
      <w:r>
        <w:rPr>
          <w:b/>
        </w:rPr>
        <w:t>C.  Tham khảo ý kiến</w:t>
      </w:r>
    </w:p>
    <w:p>
      <w:r>
        <w:t>D.  Ra lệnh</w:t>
      </w:r>
    </w:p>
    <w:p>
      <w:r>
        <w:rPr>
          <w:b/>
        </w:rPr>
        <w:t>347. "Consultant" means:</w:t>
      </w:r>
    </w:p>
    <w:p>
      <w:r>
        <w:t>A.  Khách hàng</w:t>
      </w:r>
    </w:p>
    <w:p>
      <w:r>
        <w:t>B.  Học sinh</w:t>
      </w:r>
    </w:p>
    <w:p>
      <w:r>
        <w:rPr>
          <w:b/>
        </w:rPr>
        <w:t>C.  Cố vấn</w:t>
      </w:r>
    </w:p>
    <w:p>
      <w:r>
        <w:t>D.  Công nhân</w:t>
      </w:r>
    </w:p>
    <w:p>
      <w:r>
        <w:rPr>
          <w:b/>
        </w:rPr>
        <w:t>348. "Consumption" means:</w:t>
      </w:r>
    </w:p>
    <w:p>
      <w:r>
        <w:t>A.  Sự sản xuất</w:t>
      </w:r>
    </w:p>
    <w:p>
      <w:r>
        <w:t>B.  Sự tiết kiệm</w:t>
      </w:r>
    </w:p>
    <w:p>
      <w:r>
        <w:rPr>
          <w:b/>
        </w:rPr>
        <w:t>C.  Sự tiêu thụ</w:t>
      </w:r>
    </w:p>
    <w:p>
      <w:r>
        <w:t>D.  Sự tích trữ</w:t>
      </w:r>
    </w:p>
    <w:p>
      <w:r>
        <w:rPr>
          <w:b/>
        </w:rPr>
        <w:t>349. "Contact" means:</w:t>
      </w:r>
    </w:p>
    <w:p>
      <w:r>
        <w:t>A.  Ngắt kết nối</w:t>
      </w:r>
    </w:p>
    <w:p>
      <w:r>
        <w:t>B.  Tránh xa</w:t>
      </w:r>
    </w:p>
    <w:p>
      <w:r>
        <w:rPr>
          <w:b/>
        </w:rPr>
        <w:t>C.  Liên hệ</w:t>
      </w:r>
    </w:p>
    <w:p>
      <w:r>
        <w:t>D.  Phớt lờ</w:t>
      </w:r>
    </w:p>
    <w:p>
      <w:r>
        <w:rPr>
          <w:b/>
        </w:rPr>
        <w:t>350. "Contain" means:</w:t>
      </w:r>
    </w:p>
    <w:p>
      <w:r>
        <w:t>A.  Loại bỏ</w:t>
      </w:r>
    </w:p>
    <w:p>
      <w:r>
        <w:t>B.  Bỏ trống</w:t>
      </w:r>
    </w:p>
    <w:p>
      <w:r>
        <w:rPr>
          <w:b/>
        </w:rPr>
        <w:t>C.  Chứa đựng</w:t>
      </w:r>
    </w:p>
    <w:p>
      <w:r>
        <w:t>D.  Giải phóng</w:t>
      </w:r>
    </w:p>
    <w:p>
      <w:r>
        <w:rPr>
          <w:b/>
        </w:rPr>
        <w:t>351. "Contemporary" means:</w:t>
      </w:r>
    </w:p>
    <w:p>
      <w:r>
        <w:t>A.  Lỗi thời</w:t>
      </w:r>
    </w:p>
    <w:p>
      <w:r>
        <w:t>B.  Cổ xưa</w:t>
      </w:r>
    </w:p>
    <w:p>
      <w:r>
        <w:t>C.  Tương lai</w:t>
      </w:r>
    </w:p>
    <w:p>
      <w:r>
        <w:rPr>
          <w:b/>
        </w:rPr>
        <w:t>D.  Đương thời</w:t>
      </w:r>
    </w:p>
    <w:p>
      <w:r>
        <w:rPr>
          <w:b/>
        </w:rPr>
        <w:t>352. "Content" means:</w:t>
      </w:r>
    </w:p>
    <w:p>
      <w:r>
        <w:t>A.  Sự bất mãn</w:t>
      </w:r>
    </w:p>
    <w:p>
      <w:r>
        <w:t>B.  Nỗi buồn</w:t>
      </w:r>
    </w:p>
    <w:p>
      <w:r>
        <w:t>C.  Sự tức giận</w:t>
      </w:r>
    </w:p>
    <w:p>
      <w:r>
        <w:rPr>
          <w:b/>
        </w:rPr>
        <w:t>D.  Nội dung</w:t>
      </w:r>
    </w:p>
    <w:p>
      <w:r>
        <w:rPr>
          <w:b/>
        </w:rPr>
        <w:t>353. "Contest" means:</w:t>
      </w:r>
    </w:p>
    <w:p>
      <w:r>
        <w:t>A.  Thỏa thuận</w:t>
      </w:r>
    </w:p>
    <w:p>
      <w:r>
        <w:t>B.  Hợp tác</w:t>
      </w:r>
    </w:p>
    <w:p>
      <w:r>
        <w:rPr>
          <w:b/>
        </w:rPr>
        <w:t>C.  Cuộc thi</w:t>
      </w:r>
    </w:p>
    <w:p>
      <w:r>
        <w:t>D.  Sự đồng ý</w:t>
      </w:r>
    </w:p>
    <w:p>
      <w:r>
        <w:rPr>
          <w:b/>
        </w:rPr>
        <w:t>354. "Context" means:</w:t>
      </w:r>
    </w:p>
    <w:p>
      <w:r>
        <w:t>A.  Chi tiết</w:t>
      </w:r>
    </w:p>
    <w:p>
      <w:r>
        <w:t>B.  Ý chính</w:t>
      </w:r>
    </w:p>
    <w:p>
      <w:r>
        <w:t>C.  Kết quả</w:t>
      </w:r>
    </w:p>
    <w:p>
      <w:r>
        <w:rPr>
          <w:b/>
        </w:rPr>
        <w:t>D.  Ngữ cảnh</w:t>
      </w:r>
    </w:p>
    <w:p>
      <w:r>
        <w:rPr>
          <w:b/>
        </w:rPr>
        <w:t>355. "Continent" means:</w:t>
      </w:r>
    </w:p>
    <w:p>
      <w:r>
        <w:t>A.  Quốc gia</w:t>
      </w:r>
    </w:p>
    <w:p>
      <w:r>
        <w:t>B.  Đại dương</w:t>
      </w:r>
    </w:p>
    <w:p>
      <w:r>
        <w:rPr>
          <w:b/>
        </w:rPr>
        <w:t>C.  Lục địa</w:t>
      </w:r>
    </w:p>
    <w:p>
      <w:r>
        <w:t>D.  Hòn đảo</w:t>
      </w:r>
    </w:p>
    <w:p>
      <w:r>
        <w:rPr>
          <w:b/>
        </w:rPr>
        <w:t>356. "Continue" means:</w:t>
      </w:r>
    </w:p>
    <w:p>
      <w:r>
        <w:t>A.  Dừng lại</w:t>
      </w:r>
    </w:p>
    <w:p>
      <w:r>
        <w:t>B.  Kết thúc</w:t>
      </w:r>
    </w:p>
    <w:p>
      <w:r>
        <w:rPr>
          <w:b/>
        </w:rPr>
        <w:t>C.  Tiếp tục</w:t>
      </w:r>
    </w:p>
    <w:p>
      <w:r>
        <w:t>D.  Bắt đầu</w:t>
      </w:r>
    </w:p>
    <w:p>
      <w:r>
        <w:rPr>
          <w:b/>
        </w:rPr>
        <w:t>357. "Continuous" means:</w:t>
      </w:r>
    </w:p>
    <w:p>
      <w:r>
        <w:t>A.  Gián đoạn</w:t>
      </w:r>
    </w:p>
    <w:p>
      <w:r>
        <w:t>B.  Ngừng nghỉ</w:t>
      </w:r>
    </w:p>
    <w:p>
      <w:r>
        <w:rPr>
          <w:b/>
        </w:rPr>
        <w:t>C.  Liên tục</w:t>
      </w:r>
    </w:p>
    <w:p>
      <w:r>
        <w:t>D.  Chấm dứt</w:t>
      </w:r>
    </w:p>
    <w:p>
      <w:r>
        <w:rPr>
          <w:b/>
        </w:rPr>
        <w:t>358. "Contract" means:</w:t>
      </w:r>
    </w:p>
    <w:p>
      <w:r>
        <w:t>A.  Sự thỏa thuận bằng lời</w:t>
      </w:r>
    </w:p>
    <w:p>
      <w:r>
        <w:t>B.  Sự không đồng ý</w:t>
      </w:r>
    </w:p>
    <w:p>
      <w:r>
        <w:rPr>
          <w:b/>
        </w:rPr>
        <w:t>C.  Hợp đồng</w:t>
      </w:r>
    </w:p>
    <w:p>
      <w:r>
        <w:t>D.  Sự bất hòa</w:t>
      </w:r>
    </w:p>
    <w:p>
      <w:r>
        <w:rPr>
          <w:b/>
        </w:rPr>
        <w:t>359. "Contractor" means:</w:t>
      </w:r>
    </w:p>
    <w:p>
      <w:r>
        <w:t>A.  Khách hàng</w:t>
      </w:r>
    </w:p>
    <w:p>
      <w:r>
        <w:t>B.  Nhân viên</w:t>
      </w:r>
    </w:p>
    <w:p>
      <w:r>
        <w:rPr>
          <w:b/>
        </w:rPr>
        <w:t>C.  Nhà thầu</w:t>
      </w:r>
    </w:p>
    <w:p>
      <w:r>
        <w:t>D.  Nhà cung cấp</w:t>
      </w:r>
    </w:p>
    <w:p>
      <w:r>
        <w:rPr>
          <w:b/>
        </w:rPr>
        <w:t>360. "Contrary" means:</w:t>
      </w:r>
    </w:p>
    <w:p>
      <w:r>
        <w:t>A.  Giống nhau</w:t>
      </w:r>
    </w:p>
    <w:p>
      <w:r>
        <w:t>B.  Tương tự</w:t>
      </w:r>
    </w:p>
    <w:p>
      <w:r>
        <w:rPr>
          <w:b/>
        </w:rPr>
        <w:t>C.  Trái ngược</w:t>
      </w:r>
    </w:p>
    <w:p>
      <w:r>
        <w:t>D.  Đồng ý</w:t>
      </w:r>
    </w:p>
    <w:p>
      <w:r>
        <w:rPr>
          <w:b/>
        </w:rPr>
        <w:t>361. "Contrast" means:</w:t>
      </w:r>
    </w:p>
    <w:p>
      <w:r>
        <w:t>A.  Sự tương đồng</w:t>
      </w:r>
    </w:p>
    <w:p>
      <w:r>
        <w:t>B.  Sự giống nhau</w:t>
      </w:r>
    </w:p>
    <w:p>
      <w:r>
        <w:rPr>
          <w:b/>
        </w:rPr>
        <w:t>C.  Sự tương phản</w:t>
      </w:r>
    </w:p>
    <w:p>
      <w:r>
        <w:t>D.  Sự hòa hợp</w:t>
      </w:r>
    </w:p>
    <w:p>
      <w:r>
        <w:rPr>
          <w:b/>
        </w:rPr>
        <w:t>362. "Contribute" means:</w:t>
      </w:r>
    </w:p>
    <w:p>
      <w:r>
        <w:t>A.  Nhận lại</w:t>
      </w:r>
    </w:p>
    <w:p>
      <w:r>
        <w:t>B.  Rút lui</w:t>
      </w:r>
    </w:p>
    <w:p>
      <w:r>
        <w:rPr>
          <w:b/>
        </w:rPr>
        <w:t>C.  Đóng góp</w:t>
      </w:r>
    </w:p>
    <w:p>
      <w:r>
        <w:t>D.  Chiếm đoạt</w:t>
      </w:r>
    </w:p>
    <w:p>
      <w:r>
        <w:rPr>
          <w:b/>
        </w:rPr>
        <w:t>363. "Contribution" means:</w:t>
      </w:r>
    </w:p>
    <w:p>
      <w:r>
        <w:t>A.  Sự rút lui</w:t>
      </w:r>
    </w:p>
    <w:p>
      <w:r>
        <w:t>B.  Sự chiếm đoạt</w:t>
      </w:r>
    </w:p>
    <w:p>
      <w:r>
        <w:rPr>
          <w:b/>
        </w:rPr>
        <w:t>C.  Sự đóng góp</w:t>
      </w:r>
    </w:p>
    <w:p>
      <w:r>
        <w:t>D.  Sự từ chối</w:t>
      </w:r>
    </w:p>
    <w:p>
      <w:r>
        <w:rPr>
          <w:b/>
        </w:rPr>
        <w:t>364. "Control" means:</w:t>
      </w:r>
    </w:p>
    <w:p>
      <w:r>
        <w:t>A.  Sự tự do</w:t>
      </w:r>
    </w:p>
    <w:p>
      <w:r>
        <w:t>B.  Sự hỗn loạn</w:t>
      </w:r>
    </w:p>
    <w:p>
      <w:r>
        <w:rPr>
          <w:b/>
        </w:rPr>
        <w:t>C.  Kiểm soát</w:t>
      </w:r>
    </w:p>
    <w:p>
      <w:r>
        <w:t>D.  Sự buông lỏng</w:t>
      </w:r>
    </w:p>
    <w:p>
      <w:r>
        <w:rPr>
          <w:b/>
        </w:rPr>
        <w:t>365. "Controversial" means:</w:t>
      </w:r>
    </w:p>
    <w:p>
      <w:r>
        <w:t>A.  Đồng ý</w:t>
      </w:r>
    </w:p>
    <w:p>
      <w:r>
        <w:t>B.  Chắc chắn</w:t>
      </w:r>
    </w:p>
    <w:p>
      <w:r>
        <w:rPr>
          <w:b/>
        </w:rPr>
        <w:t>C.  Gây tranh cãi</w:t>
      </w:r>
    </w:p>
    <w:p>
      <w:r>
        <w:t>D.  Rõ ràng</w:t>
      </w:r>
    </w:p>
    <w:p>
      <w:r>
        <w:rPr>
          <w:b/>
        </w:rPr>
        <w:t>366. "Controversy" means:</w:t>
      </w:r>
    </w:p>
    <w:p>
      <w:r>
        <w:t>A.  Sự đồng thuận</w:t>
      </w:r>
    </w:p>
    <w:p>
      <w:r>
        <w:t>B.  Sự hòa hợp</w:t>
      </w:r>
    </w:p>
    <w:p>
      <w:r>
        <w:rPr>
          <w:b/>
        </w:rPr>
        <w:t>C.  Tranh cãi</w:t>
      </w:r>
    </w:p>
    <w:p>
      <w:r>
        <w:t>D.  Sự chấp thuận</w:t>
      </w:r>
    </w:p>
    <w:p>
      <w:r>
        <w:rPr>
          <w:b/>
        </w:rPr>
        <w:t>367. "Convenience" means:</w:t>
      </w:r>
    </w:p>
    <w:p>
      <w:r>
        <w:t>A.  Sự bất tiện</w:t>
      </w:r>
    </w:p>
    <w:p>
      <w:r>
        <w:t>B.  Sự khó khăn</w:t>
      </w:r>
    </w:p>
    <w:p>
      <w:r>
        <w:rPr>
          <w:b/>
        </w:rPr>
        <w:t>C.  Sự tiện lợi</w:t>
      </w:r>
    </w:p>
    <w:p>
      <w:r>
        <w:t>D.  Sự phức tạp</w:t>
      </w:r>
    </w:p>
    <w:p>
      <w:r>
        <w:rPr>
          <w:b/>
        </w:rPr>
        <w:t>368. "Convenient" means:</w:t>
      </w:r>
    </w:p>
    <w:p>
      <w:r>
        <w:t>A.  Bất tiện</w:t>
      </w:r>
    </w:p>
    <w:p>
      <w:r>
        <w:t>B.  Khó khăn</w:t>
      </w:r>
    </w:p>
    <w:p>
      <w:r>
        <w:rPr>
          <w:b/>
        </w:rPr>
        <w:t>C.  Tiện lợi</w:t>
      </w:r>
    </w:p>
    <w:p>
      <w:r>
        <w:t>D.  Phức tạp</w:t>
      </w:r>
    </w:p>
    <w:p>
      <w:r>
        <w:rPr>
          <w:b/>
        </w:rPr>
        <w:t>369. "Convention" means:</w:t>
      </w:r>
    </w:p>
    <w:p>
      <w:r>
        <w:t>A.  Sự phá vỡ</w:t>
      </w:r>
    </w:p>
    <w:p>
      <w:r>
        <w:t>B.  Sự bất thường</w:t>
      </w:r>
    </w:p>
    <w:p>
      <w:r>
        <w:rPr>
          <w:b/>
        </w:rPr>
        <w:t>C.  Hội nghị</w:t>
      </w:r>
    </w:p>
    <w:p>
      <w:r>
        <w:t>D.  Sự thay đổi</w:t>
      </w:r>
    </w:p>
    <w:p>
      <w:r>
        <w:rPr>
          <w:b/>
        </w:rPr>
        <w:t>370. "Conventional" means:</w:t>
      </w:r>
    </w:p>
    <w:p>
      <w:r>
        <w:t>A.  Phi truyền thống</w:t>
      </w:r>
    </w:p>
    <w:p>
      <w:r>
        <w:t>B.  Đột phá</w:t>
      </w:r>
    </w:p>
    <w:p>
      <w:r>
        <w:rPr>
          <w:b/>
        </w:rPr>
        <w:t>C.  Thông thường</w:t>
      </w:r>
    </w:p>
    <w:p>
      <w:r>
        <w:t>D.  Đặc biệt</w:t>
      </w:r>
    </w:p>
    <w:p>
      <w:r>
        <w:rPr>
          <w:b/>
        </w:rPr>
        <w:t>371. "Convert" means:</w:t>
      </w:r>
    </w:p>
    <w:p>
      <w:r>
        <w:t>A.  Giữ nguyên</w:t>
      </w:r>
    </w:p>
    <w:p>
      <w:r>
        <w:t>B.  Phục hồi</w:t>
      </w:r>
    </w:p>
    <w:p>
      <w:r>
        <w:rPr>
          <w:b/>
        </w:rPr>
        <w:t>C.  Chuyển đổi</w:t>
      </w:r>
    </w:p>
    <w:p>
      <w:r>
        <w:t>D.  Loại bỏ</w:t>
      </w:r>
    </w:p>
    <w:p>
      <w:r>
        <w:rPr>
          <w:b/>
        </w:rPr>
        <w:t>372. "Convey" means:</w:t>
      </w:r>
    </w:p>
    <w:p>
      <w:r>
        <w:t>A.  Giấu diếm</w:t>
      </w:r>
    </w:p>
    <w:p>
      <w:r>
        <w:t>B.  Che đậy</w:t>
      </w:r>
    </w:p>
    <w:p>
      <w:r>
        <w:rPr>
          <w:b/>
        </w:rPr>
        <w:t>C.  Truyền đạt</w:t>
      </w:r>
    </w:p>
    <w:p>
      <w:r>
        <w:t>D.  Giữ lại</w:t>
      </w:r>
    </w:p>
    <w:p>
      <w:r>
        <w:rPr>
          <w:b/>
        </w:rPr>
        <w:t>373. "Convince" means:</w:t>
      </w:r>
    </w:p>
    <w:p>
      <w:r>
        <w:t>A.  Làm nghi ngờ</w:t>
      </w:r>
    </w:p>
    <w:p>
      <w:r>
        <w:t>B.  Từ bỏ</w:t>
      </w:r>
    </w:p>
    <w:p>
      <w:r>
        <w:rPr>
          <w:b/>
        </w:rPr>
        <w:t>C.  Thuyết phục</w:t>
      </w:r>
    </w:p>
    <w:p>
      <w:r>
        <w:t>D.  Gây hoang mang</w:t>
      </w:r>
    </w:p>
    <w:p>
      <w:r>
        <w:rPr>
          <w:b/>
        </w:rPr>
        <w:t>374. "Cooperate" means:</w:t>
      </w:r>
    </w:p>
    <w:p>
      <w:r>
        <w:t>A.  Cạnh tranh</w:t>
      </w:r>
    </w:p>
    <w:p>
      <w:r>
        <w:t>B.  Chống đối</w:t>
      </w:r>
    </w:p>
    <w:p>
      <w:r>
        <w:rPr>
          <w:b/>
        </w:rPr>
        <w:t>C.  Hợp tác</w:t>
      </w:r>
    </w:p>
    <w:p>
      <w:r>
        <w:t>D.  Tranh giành</w:t>
      </w:r>
    </w:p>
    <w:p>
      <w:r>
        <w:rPr>
          <w:b/>
        </w:rPr>
        <w:t>375. "Cooperation" means:</w:t>
      </w:r>
    </w:p>
    <w:p>
      <w:r>
        <w:t>A.  Sự cạnh tranh</w:t>
      </w:r>
    </w:p>
    <w:p>
      <w:r>
        <w:t>B.  Sự chống đối</w:t>
      </w:r>
    </w:p>
    <w:p>
      <w:r>
        <w:rPr>
          <w:b/>
        </w:rPr>
        <w:t>C.  Sự hợp tác</w:t>
      </w:r>
    </w:p>
    <w:p>
      <w:r>
        <w:t>D.  Sự tranh giành</w:t>
      </w:r>
    </w:p>
    <w:p>
      <w:r>
        <w:rPr>
          <w:b/>
        </w:rPr>
        <w:t>376. "Coordinate" means:</w:t>
      </w:r>
    </w:p>
    <w:p>
      <w:r>
        <w:t>A.  Gây rối loạn</w:t>
      </w:r>
    </w:p>
    <w:p>
      <w:r>
        <w:t>B.  Tách rời</w:t>
      </w:r>
    </w:p>
    <w:p>
      <w:r>
        <w:rPr>
          <w:b/>
        </w:rPr>
        <w:t>C.  Phối hợp</w:t>
      </w:r>
    </w:p>
    <w:p>
      <w:r>
        <w:t>D.  Làm độc lập</w:t>
      </w:r>
    </w:p>
    <w:p>
      <w:r>
        <w:rPr>
          <w:b/>
        </w:rPr>
        <w:t>377. "Coordinator" means:</w:t>
      </w:r>
    </w:p>
    <w:p>
      <w:r>
        <w:t>A.  Người gây rối</w:t>
      </w:r>
    </w:p>
    <w:p>
      <w:r>
        <w:t>B.  Người độc lập</w:t>
      </w:r>
    </w:p>
    <w:p>
      <w:r>
        <w:rPr>
          <w:b/>
        </w:rPr>
        <w:t>C.  Điều phối viên</w:t>
      </w:r>
    </w:p>
    <w:p>
      <w:r>
        <w:t>D.  Người cản trở</w:t>
      </w:r>
    </w:p>
    <w:p>
      <w:r>
        <w:rPr>
          <w:b/>
        </w:rPr>
        <w:t>378. "Copy" means:</w:t>
      </w:r>
    </w:p>
    <w:p>
      <w:r>
        <w:t>A.  Bản gốc</w:t>
      </w:r>
    </w:p>
    <w:p>
      <w:r>
        <w:t>B.  Bản duy nhất</w:t>
      </w:r>
    </w:p>
    <w:p>
      <w:r>
        <w:rPr>
          <w:b/>
        </w:rPr>
        <w:t>C.  Bản sao</w:t>
      </w:r>
    </w:p>
    <w:p>
      <w:r>
        <w:t>D.  Thiết kế</w:t>
      </w:r>
    </w:p>
    <w:p>
      <w:r>
        <w:rPr>
          <w:b/>
        </w:rPr>
        <w:t>379. "Corporate" means:</w:t>
      </w:r>
    </w:p>
    <w:p>
      <w:r>
        <w:t>A.  Cá nhân</w:t>
      </w:r>
    </w:p>
    <w:p>
      <w:r>
        <w:t>B.  Độc lập</w:t>
      </w:r>
    </w:p>
    <w:p>
      <w:r>
        <w:rPr>
          <w:b/>
        </w:rPr>
        <w:t>C.  Doanh nghiệp</w:t>
      </w:r>
    </w:p>
    <w:p>
      <w:r>
        <w:t>D.  Chính phủ</w:t>
      </w:r>
    </w:p>
    <w:p>
      <w:r>
        <w:rPr>
          <w:b/>
        </w:rPr>
        <w:t>380. "Correct" means:</w:t>
      </w:r>
    </w:p>
    <w:p>
      <w:r>
        <w:t>A.  Sai</w:t>
      </w:r>
    </w:p>
    <w:p>
      <w:r>
        <w:t>B.  Không chính xác</w:t>
      </w:r>
    </w:p>
    <w:p>
      <w:r>
        <w:rPr>
          <w:b/>
        </w:rPr>
        <w:t>C.  Chính xác</w:t>
      </w:r>
    </w:p>
    <w:p>
      <w:r>
        <w:t>D.  Lỗi</w:t>
      </w:r>
    </w:p>
    <w:p>
      <w:r>
        <w:rPr>
          <w:b/>
        </w:rPr>
        <w:t>381. "Correction" means:</w:t>
      </w:r>
    </w:p>
    <w:p>
      <w:r>
        <w:t>A.  Sự sai sót</w:t>
      </w:r>
    </w:p>
    <w:p>
      <w:r>
        <w:t>B.  Lỗi lầm</w:t>
      </w:r>
    </w:p>
    <w:p>
      <w:r>
        <w:rPr>
          <w:b/>
        </w:rPr>
        <w:t>C.  Sự sửa chữa</w:t>
      </w:r>
    </w:p>
    <w:p>
      <w:r>
        <w:t>D.  Sự sai lệch</w:t>
      </w:r>
    </w:p>
    <w:p>
      <w:r>
        <w:rPr>
          <w:b/>
        </w:rPr>
        <w:t>382. "Correspond" means:</w:t>
      </w:r>
    </w:p>
    <w:p>
      <w:r>
        <w:t>A.  Không phù hợp</w:t>
      </w:r>
    </w:p>
    <w:p>
      <w:r>
        <w:t>B.  Khác biệt</w:t>
      </w:r>
    </w:p>
    <w:p>
      <w:r>
        <w:rPr>
          <w:b/>
        </w:rPr>
        <w:t>C.  Tương ứng</w:t>
      </w:r>
    </w:p>
    <w:p>
      <w:r>
        <w:t>D.  Đối lập</w:t>
      </w:r>
    </w:p>
    <w:p>
      <w:r>
        <w:rPr>
          <w:b/>
        </w:rPr>
        <w:t>383. "Cost" means:</w:t>
      </w:r>
    </w:p>
    <w:p>
      <w:r>
        <w:t>A.  Lợi nhuận</w:t>
      </w:r>
    </w:p>
    <w:p>
      <w:r>
        <w:t>B.  Doanh thu</w:t>
      </w:r>
    </w:p>
    <w:p>
      <w:r>
        <w:rPr>
          <w:b/>
        </w:rPr>
        <w:t>C.  Chi phí</w:t>
      </w:r>
    </w:p>
    <w:p>
      <w:r>
        <w:t>D.  Giá bán</w:t>
      </w:r>
    </w:p>
    <w:p>
      <w:r>
        <w:rPr>
          <w:b/>
        </w:rPr>
        <w:t>384. "Council" means:</w:t>
      </w:r>
    </w:p>
    <w:p>
      <w:r>
        <w:t>A.  Cá nhân</w:t>
      </w:r>
    </w:p>
    <w:p>
      <w:r>
        <w:t>B.  Tổ chức</w:t>
      </w:r>
    </w:p>
    <w:p>
      <w:r>
        <w:rPr>
          <w:b/>
        </w:rPr>
        <w:t>C.  Hội đồng</w:t>
      </w:r>
    </w:p>
    <w:p>
      <w:r>
        <w:t>D.  Đám đông</w:t>
      </w:r>
    </w:p>
    <w:p>
      <w:r>
        <w:rPr>
          <w:b/>
        </w:rPr>
        <w:t>385. "Counter" means:</w:t>
      </w:r>
    </w:p>
    <w:p>
      <w:r>
        <w:t>A.  Thúc đẩy</w:t>
      </w:r>
    </w:p>
    <w:p>
      <w:r>
        <w:t>B.  Ủng hộ</w:t>
      </w:r>
    </w:p>
    <w:p>
      <w:r>
        <w:rPr>
          <w:b/>
        </w:rPr>
        <w:t>C.  Phản đối</w:t>
      </w:r>
    </w:p>
    <w:p>
      <w:r>
        <w:t>D.  Chấp nhận</w:t>
      </w:r>
    </w:p>
    <w:p>
      <w:r>
        <w:rPr>
          <w:b/>
        </w:rPr>
        <w:t>386. "Country" means:</w:t>
      </w:r>
    </w:p>
    <w:p>
      <w:r>
        <w:t>A.  Thành phố</w:t>
      </w:r>
    </w:p>
    <w:p>
      <w:r>
        <w:t>B.  Châu lục</w:t>
      </w:r>
    </w:p>
    <w:p>
      <w:r>
        <w:rPr>
          <w:b/>
        </w:rPr>
        <w:t>C.  Quốc gia</w:t>
      </w:r>
    </w:p>
    <w:p>
      <w:r>
        <w:t>D.  Hòn đảo</w:t>
      </w:r>
    </w:p>
    <w:p>
      <w:r>
        <w:rPr>
          <w:b/>
        </w:rPr>
        <w:t>387. "County" means:</w:t>
      </w:r>
    </w:p>
    <w:p>
      <w:r>
        <w:t>A.  Quốc gia</w:t>
      </w:r>
    </w:p>
    <w:p>
      <w:r>
        <w:t>B.  Thành phố</w:t>
      </w:r>
    </w:p>
    <w:p>
      <w:r>
        <w:rPr>
          <w:b/>
        </w:rPr>
        <w:t>C.  Hạt (khu vực hành chính)</w:t>
      </w:r>
    </w:p>
    <w:p>
      <w:r>
        <w:t>D.  Lục địa</w:t>
      </w:r>
    </w:p>
    <w:p>
      <w:r>
        <w:rPr>
          <w:b/>
        </w:rPr>
        <w:t>388. "Couple" means:</w:t>
      </w:r>
    </w:p>
    <w:p>
      <w:r>
        <w:t>A.  Một mình</w:t>
      </w:r>
    </w:p>
    <w:p>
      <w:r>
        <w:t>B.  Đám đông</w:t>
      </w:r>
    </w:p>
    <w:p>
      <w:r>
        <w:rPr>
          <w:b/>
        </w:rPr>
        <w:t>C.  Một vài</w:t>
      </w:r>
    </w:p>
    <w:p>
      <w:r>
        <w:t>D.  Nhiều</w:t>
      </w:r>
    </w:p>
    <w:p>
      <w:r>
        <w:rPr>
          <w:b/>
        </w:rPr>
        <w:t>389. "Course" means:</w:t>
      </w:r>
    </w:p>
    <w:p>
      <w:r>
        <w:t>A.  Kết thúc</w:t>
      </w:r>
    </w:p>
    <w:p>
      <w:r>
        <w:t>B.  Dừng lại</w:t>
      </w:r>
    </w:p>
    <w:p>
      <w:r>
        <w:rPr>
          <w:b/>
        </w:rPr>
        <w:t>C.  Khóa học</w:t>
      </w:r>
    </w:p>
    <w:p>
      <w:r>
        <w:t>D.  Bắt đầu</w:t>
      </w:r>
    </w:p>
    <w:p>
      <w:r>
        <w:rPr>
          <w:b/>
        </w:rPr>
        <w:t>390. "Court" means:</w:t>
      </w:r>
    </w:p>
    <w:p>
      <w:r>
        <w:t>A.  Nhà tù</w:t>
      </w:r>
    </w:p>
    <w:p>
      <w:r>
        <w:t>B.  Sở cảnh sát</w:t>
      </w:r>
    </w:p>
    <w:p>
      <w:r>
        <w:rPr>
          <w:b/>
        </w:rPr>
        <w:t>C.  Tòa án</w:t>
      </w:r>
    </w:p>
    <w:p>
      <w:r>
        <w:t>D.  Đồn điền</w:t>
      </w:r>
    </w:p>
    <w:p>
      <w:r>
        <w:rPr>
          <w:b/>
        </w:rPr>
        <w:t>391. "Cover" means:</w:t>
      </w:r>
    </w:p>
    <w:p>
      <w:r>
        <w:t>A.  Bỏ lộ</w:t>
      </w:r>
    </w:p>
    <w:p>
      <w:r>
        <w:t>B.  Để trống</w:t>
      </w:r>
    </w:p>
    <w:p>
      <w:r>
        <w:rPr>
          <w:b/>
        </w:rPr>
        <w:t>C.  Che phủ</w:t>
      </w:r>
    </w:p>
    <w:p>
      <w:r>
        <w:t>D.  Phơi bày</w:t>
      </w:r>
    </w:p>
    <w:p>
      <w:r>
        <w:rPr>
          <w:b/>
        </w:rPr>
        <w:t>392. "Coverage" means:</w:t>
      </w:r>
    </w:p>
    <w:p>
      <w:r>
        <w:t>A.  Sự bỏ lộ</w:t>
      </w:r>
    </w:p>
    <w:p>
      <w:r>
        <w:t>B.  Sự thiếu sót</w:t>
      </w:r>
    </w:p>
    <w:p>
      <w:r>
        <w:rPr>
          <w:b/>
        </w:rPr>
        <w:t>C.  Sự bao phủ</w:t>
      </w:r>
    </w:p>
    <w:p>
      <w:r>
        <w:t>D.  Sự phơi bày</w:t>
      </w:r>
    </w:p>
    <w:p>
      <w:r>
        <w:rPr>
          <w:b/>
        </w:rPr>
        <w:t>393. "Create" means:</w:t>
      </w:r>
    </w:p>
    <w:p>
      <w:r>
        <w:t>A.  Phá hủy</w:t>
      </w:r>
    </w:p>
    <w:p>
      <w:r>
        <w:t>B.  Sao chép</w:t>
      </w:r>
    </w:p>
    <w:p>
      <w:r>
        <w:rPr>
          <w:b/>
        </w:rPr>
        <w:t>C.  Tạo ra</w:t>
      </w:r>
    </w:p>
    <w:p>
      <w:r>
        <w:t>D.  Xóa bỏ</w:t>
      </w:r>
    </w:p>
    <w:p>
      <w:r>
        <w:rPr>
          <w:b/>
        </w:rPr>
        <w:t>394. "Creation" means:</w:t>
      </w:r>
    </w:p>
    <w:p>
      <w:r>
        <w:t>A.  Sự phá hủy</w:t>
      </w:r>
    </w:p>
    <w:p>
      <w:r>
        <w:t>B.  Sự sao chép</w:t>
      </w:r>
    </w:p>
    <w:p>
      <w:r>
        <w:rPr>
          <w:b/>
        </w:rPr>
        <w:t>C.  Sự tạo ra</w:t>
      </w:r>
    </w:p>
    <w:p>
      <w:r>
        <w:t>D.  Sự xóa bỏ</w:t>
      </w:r>
    </w:p>
    <w:p>
      <w:r>
        <w:rPr>
          <w:b/>
        </w:rPr>
        <w:t>395. "Creative" means:</w:t>
      </w:r>
    </w:p>
    <w:p>
      <w:r>
        <w:t>A.  Sao chép</w:t>
      </w:r>
    </w:p>
    <w:p>
      <w:r>
        <w:t>B.  Bắt chước</w:t>
      </w:r>
    </w:p>
    <w:p>
      <w:r>
        <w:rPr>
          <w:b/>
        </w:rPr>
        <w:t>C.  Sáng tạo</w:t>
      </w:r>
    </w:p>
    <w:p>
      <w:r>
        <w:t>D.  Giới hạn</w:t>
      </w:r>
    </w:p>
    <w:p>
      <w:r>
        <w:rPr>
          <w:b/>
        </w:rPr>
        <w:t>396. "Creativity" means:</w:t>
      </w:r>
    </w:p>
    <w:p>
      <w:r>
        <w:t>A.  Sự bắt chước</w:t>
      </w:r>
    </w:p>
    <w:p>
      <w:r>
        <w:t>B.  Sự giới hạn</w:t>
      </w:r>
    </w:p>
    <w:p>
      <w:r>
        <w:rPr>
          <w:b/>
        </w:rPr>
        <w:t>C.  Sự sáng tạo</w:t>
      </w:r>
    </w:p>
    <w:p>
      <w:r>
        <w:t>D.  Sự phá hủy</w:t>
      </w:r>
    </w:p>
    <w:p>
      <w:r>
        <w:rPr>
          <w:b/>
        </w:rPr>
        <w:t>397. "Credit" means:</w:t>
      </w:r>
    </w:p>
    <w:p>
      <w:r>
        <w:t>A.  Nợ</w:t>
      </w:r>
    </w:p>
    <w:p>
      <w:r>
        <w:t>B.  Thua lỗ</w:t>
      </w:r>
    </w:p>
    <w:p>
      <w:r>
        <w:rPr>
          <w:b/>
        </w:rPr>
        <w:t>C.  Tín dụng</w:t>
      </w:r>
    </w:p>
    <w:p>
      <w:r>
        <w:t>D.  Chi phí</w:t>
      </w:r>
    </w:p>
    <w:p>
      <w:r>
        <w:rPr>
          <w:b/>
        </w:rPr>
        <w:t>398. "Crew" means:</w:t>
      </w:r>
    </w:p>
    <w:p>
      <w:r>
        <w:t>A.  Khách hàng</w:t>
      </w:r>
    </w:p>
    <w:p>
      <w:r>
        <w:t>B.  Hành khách</w:t>
      </w:r>
    </w:p>
    <w:p>
      <w:r>
        <w:rPr>
          <w:b/>
        </w:rPr>
        <w:t>C.  Đội ngũ</w:t>
      </w:r>
    </w:p>
    <w:p>
      <w:r>
        <w:t>D.  Người xem</w:t>
      </w:r>
    </w:p>
    <w:p>
      <w:r>
        <w:rPr>
          <w:b/>
        </w:rPr>
        <w:t>399. "Crisis" means:</w:t>
      </w:r>
    </w:p>
    <w:p>
      <w:r>
        <w:t>A.  Cơ hội</w:t>
      </w:r>
    </w:p>
    <w:p>
      <w:r>
        <w:t>B.  Sự ổn định</w:t>
      </w:r>
    </w:p>
    <w:p>
      <w:r>
        <w:rPr>
          <w:b/>
        </w:rPr>
        <w:t>C.  Khủng hoảng</w:t>
      </w:r>
    </w:p>
    <w:p>
      <w:r>
        <w:t>D.  Sự phục hồi</w:t>
      </w:r>
    </w:p>
    <w:p>
      <w:r>
        <w:rPr>
          <w:b/>
        </w:rPr>
        <w:t>400. "Critic" means:</w:t>
      </w:r>
    </w:p>
    <w:p>
      <w:r>
        <w:t>A.  Người ủng hộ</w:t>
      </w:r>
    </w:p>
    <w:p>
      <w:r>
        <w:t>B.  Người khen ngợi</w:t>
      </w:r>
    </w:p>
    <w:p>
      <w:r>
        <w:rPr>
          <w:b/>
        </w:rPr>
        <w:t>C.  Nhà phê bình</w:t>
      </w:r>
    </w:p>
    <w:p>
      <w:r>
        <w:t>D.  Người chấp nhận</w:t>
      </w:r>
    </w:p>
    <w:p>
      <w:r>
        <w:rPr>
          <w:b/>
        </w:rPr>
        <w:t>401. "Critical" means:</w:t>
      </w:r>
    </w:p>
    <w:p>
      <w:r>
        <w:t>A.  Khen ngợi</w:t>
      </w:r>
    </w:p>
    <w:p>
      <w:r>
        <w:t>B.  Tán thành</w:t>
      </w:r>
    </w:p>
    <w:p>
      <w:r>
        <w:rPr>
          <w:b/>
        </w:rPr>
        <w:t>C.  Quan trọng</w:t>
      </w:r>
    </w:p>
    <w:p>
      <w:r>
        <w:t>D.  Không đáng kể</w:t>
      </w:r>
    </w:p>
    <w:p>
      <w:r>
        <w:rPr>
          <w:b/>
        </w:rPr>
        <w:t>402. "Criticism" means:</w:t>
      </w:r>
    </w:p>
    <w:p>
      <w:r>
        <w:t>A.  Lời khen ngợi</w:t>
      </w:r>
    </w:p>
    <w:p>
      <w:r>
        <w:t>B.  Sự tán thành</w:t>
      </w:r>
    </w:p>
    <w:p>
      <w:r>
        <w:rPr>
          <w:b/>
        </w:rPr>
        <w:t>C.  Sự phê bình</w:t>
      </w:r>
    </w:p>
    <w:p>
      <w:r>
        <w:t>D.  Lời khen</w:t>
      </w:r>
    </w:p>
    <w:p>
      <w:r>
        <w:rPr>
          <w:b/>
        </w:rPr>
        <w:t>403. "Criticize" means:</w:t>
      </w:r>
    </w:p>
    <w:p>
      <w:r>
        <w:t>A.  Khen ngợi</w:t>
      </w:r>
    </w:p>
    <w:p>
      <w:r>
        <w:t>B.  Tán thành</w:t>
      </w:r>
    </w:p>
    <w:p>
      <w:r>
        <w:rPr>
          <w:b/>
        </w:rPr>
        <w:t>C.  Chỉ trích</w:t>
      </w:r>
    </w:p>
    <w:p>
      <w:r>
        <w:t>D.  Ủng hộ</w:t>
      </w:r>
    </w:p>
    <w:p>
      <w:r>
        <w:rPr>
          <w:b/>
        </w:rPr>
        <w:t>404. "Crop" means:</w:t>
      </w:r>
    </w:p>
    <w:p>
      <w:r>
        <w:t>A.  Nhà máy</w:t>
      </w:r>
    </w:p>
    <w:p>
      <w:r>
        <w:t>B.  Kho hàng</w:t>
      </w:r>
    </w:p>
    <w:p>
      <w:r>
        <w:rPr>
          <w:b/>
        </w:rPr>
        <w:t>C.  Vụ mùa</w:t>
      </w:r>
    </w:p>
    <w:p>
      <w:r>
        <w:t>D.  Đất đai</w:t>
      </w:r>
    </w:p>
    <w:p>
      <w:r>
        <w:rPr>
          <w:b/>
        </w:rPr>
        <w:t>405. "Cross" means:</w:t>
      </w:r>
    </w:p>
    <w:p>
      <w:r>
        <w:t>A.  Đi vòng</w:t>
      </w:r>
    </w:p>
    <w:p>
      <w:r>
        <w:t>B.  Dừng lại</w:t>
      </w:r>
    </w:p>
    <w:p>
      <w:r>
        <w:rPr>
          <w:b/>
        </w:rPr>
        <w:t>C.  Đi qua</w:t>
      </w:r>
    </w:p>
    <w:p>
      <w:r>
        <w:t>D.  Quay lại</w:t>
      </w:r>
    </w:p>
    <w:p>
      <w:r>
        <w:rPr>
          <w:b/>
        </w:rPr>
        <w:t>406. "Crucial" means:</w:t>
      </w:r>
    </w:p>
    <w:p>
      <w:r>
        <w:t>A.  Không quan trọng</w:t>
      </w:r>
    </w:p>
    <w:p>
      <w:r>
        <w:t>B.  Bình thường</w:t>
      </w:r>
    </w:p>
    <w:p>
      <w:r>
        <w:rPr>
          <w:b/>
        </w:rPr>
        <w:t>C.  Quan trọng</w:t>
      </w:r>
    </w:p>
    <w:p>
      <w:r>
        <w:t>D.  Không cần thiết</w:t>
      </w:r>
    </w:p>
    <w:p>
      <w:r>
        <w:rPr>
          <w:b/>
        </w:rPr>
        <w:t>407. "Culture" means:</w:t>
      </w:r>
    </w:p>
    <w:p>
      <w:r>
        <w:t>A.  Tự nhiên</w:t>
      </w:r>
    </w:p>
    <w:p>
      <w:r>
        <w:t>B.  Môi trường</w:t>
      </w:r>
    </w:p>
    <w:p>
      <w:r>
        <w:rPr>
          <w:b/>
        </w:rPr>
        <w:t>C.  Văn hóa</w:t>
      </w:r>
    </w:p>
    <w:p>
      <w:r>
        <w:t>D.  Xã hội</w:t>
      </w:r>
    </w:p>
    <w:p>
      <w:r>
        <w:rPr>
          <w:b/>
        </w:rPr>
        <w:t>408. "Cultural" means:</w:t>
      </w:r>
    </w:p>
    <w:p>
      <w:r>
        <w:t>A.  Không văn hóa</w:t>
      </w:r>
    </w:p>
    <w:p>
      <w:r>
        <w:t>B.  Tự nhiên</w:t>
      </w:r>
    </w:p>
    <w:p>
      <w:r>
        <w:rPr>
          <w:b/>
        </w:rPr>
        <w:t>C.  Thuộc về văn hóa</w:t>
      </w:r>
    </w:p>
    <w:p>
      <w:r>
        <w:t>D.  Sinh học</w:t>
      </w:r>
    </w:p>
    <w:p>
      <w:r>
        <w:rPr>
          <w:b/>
        </w:rPr>
        <w:t>409. "Currency" means:</w:t>
      </w:r>
    </w:p>
    <w:p>
      <w:r>
        <w:t>A.  Hàng hóa</w:t>
      </w:r>
    </w:p>
    <w:p>
      <w:r>
        <w:t>B.  Tài sản</w:t>
      </w:r>
    </w:p>
    <w:p>
      <w:r>
        <w:rPr>
          <w:b/>
        </w:rPr>
        <w:t>C.  Tiền tệ</w:t>
      </w:r>
    </w:p>
    <w:p>
      <w:r>
        <w:t>D.  Đầu tư</w:t>
      </w:r>
    </w:p>
    <w:p>
      <w:r>
        <w:rPr>
          <w:b/>
        </w:rPr>
        <w:t>410. "Current" means:</w:t>
      </w:r>
    </w:p>
    <w:p>
      <w:r>
        <w:t>A.  Quá khứ</w:t>
      </w:r>
    </w:p>
    <w:p>
      <w:r>
        <w:t>B.  Tương lai</w:t>
      </w:r>
    </w:p>
    <w:p>
      <w:r>
        <w:rPr>
          <w:b/>
        </w:rPr>
        <w:t>C.  Hiện tại</w:t>
      </w:r>
    </w:p>
    <w:p>
      <w:r>
        <w:t>D.  Cổ xưa</w:t>
      </w:r>
    </w:p>
    <w:p>
      <w:r>
        <w:rPr>
          <w:b/>
        </w:rPr>
        <w:t>411. "Currently" means:</w:t>
      </w:r>
    </w:p>
    <w:p>
      <w:r>
        <w:t>A.  Trong quá khứ</w:t>
      </w:r>
    </w:p>
    <w:p>
      <w:r>
        <w:t>B.  Trong tương lai</w:t>
      </w:r>
    </w:p>
    <w:p>
      <w:r>
        <w:rPr>
          <w:b/>
        </w:rPr>
        <w:t>C.  Hiện tại</w:t>
      </w:r>
    </w:p>
    <w:p>
      <w:r>
        <w:t>D.  Sau này</w:t>
      </w:r>
    </w:p>
    <w:p>
      <w:r>
        <w:rPr>
          <w:b/>
        </w:rPr>
        <w:t>412. "Custom" means:</w:t>
      </w:r>
    </w:p>
    <w:p>
      <w:r>
        <w:t>A.  Phép tắc</w:t>
      </w:r>
    </w:p>
    <w:p>
      <w:r>
        <w:t>B.  Quy định</w:t>
      </w:r>
    </w:p>
    <w:p>
      <w:r>
        <w:rPr>
          <w:b/>
        </w:rPr>
        <w:t>C.  Phong tục</w:t>
      </w:r>
    </w:p>
    <w:p>
      <w:r>
        <w:t>D.  Luật lệ</w:t>
      </w:r>
    </w:p>
    <w:p>
      <w:r>
        <w:rPr>
          <w:b/>
        </w:rPr>
        <w:t>413. "Customer" means:</w:t>
      </w:r>
    </w:p>
    <w:p>
      <w:r>
        <w:t>A.  Người bán hàng</w:t>
      </w:r>
    </w:p>
    <w:p>
      <w:r>
        <w:t>B.  Nhà sản xuất</w:t>
      </w:r>
    </w:p>
    <w:p>
      <w:r>
        <w:rPr>
          <w:b/>
        </w:rPr>
        <w:t>C.  Khách hàng</w:t>
      </w:r>
    </w:p>
    <w:p>
      <w:r>
        <w:t>D.  Nhà cung cấp</w:t>
      </w:r>
    </w:p>
    <w:p>
      <w:r>
        <w:rPr>
          <w:b/>
        </w:rPr>
        <w:t>414. "Cut" means:</w:t>
      </w:r>
    </w:p>
    <w:p>
      <w:r>
        <w:t>A.  Nối</w:t>
      </w:r>
    </w:p>
    <w:p>
      <w:r>
        <w:t>B.  Dán</w:t>
      </w:r>
    </w:p>
    <w:p>
      <w:r>
        <w:rPr>
          <w:b/>
        </w:rPr>
        <w:t>C.  Cắt</w:t>
      </w:r>
    </w:p>
    <w:p>
      <w:r>
        <w:t>D.  Sửa chữa</w:t>
      </w:r>
    </w:p>
    <w:p>
      <w:r>
        <w:rPr>
          <w:b/>
        </w:rPr>
        <w:t>415. "Damage" means:</w:t>
      </w:r>
    </w:p>
    <w:p>
      <w:r>
        <w:t>A.  Sửa chữa</w:t>
      </w:r>
    </w:p>
    <w:p>
      <w:r>
        <w:t>B.  Khắc phục</w:t>
      </w:r>
    </w:p>
    <w:p>
      <w:r>
        <w:rPr>
          <w:b/>
        </w:rPr>
        <w:t>C.  Hư hại</w:t>
      </w:r>
    </w:p>
    <w:p>
      <w:r>
        <w:t>D.  Phục hồi</w:t>
      </w:r>
    </w:p>
    <w:p>
      <w:r>
        <w:rPr>
          <w:b/>
        </w:rPr>
        <w:t>416. "Data" means:</w:t>
      </w:r>
    </w:p>
    <w:p>
      <w:r>
        <w:t>A.  Thông tin sai</w:t>
      </w:r>
    </w:p>
    <w:p>
      <w:r>
        <w:t>B.  Giả thuyết</w:t>
      </w:r>
    </w:p>
    <w:p>
      <w:r>
        <w:rPr>
          <w:b/>
        </w:rPr>
        <w:t>C.  Dữ liệu</w:t>
      </w:r>
    </w:p>
    <w:p>
      <w:r>
        <w:t>D.  Ý kiến</w:t>
      </w:r>
    </w:p>
    <w:p>
      <w:r>
        <w:rPr>
          <w:b/>
        </w:rPr>
        <w:t>417. "Deal" means:</w:t>
      </w:r>
    </w:p>
    <w:p>
      <w:r>
        <w:t>A.  Từ chối</w:t>
      </w:r>
    </w:p>
    <w:p>
      <w:r>
        <w:t>B.  Bỏ qua</w:t>
      </w:r>
    </w:p>
    <w:p>
      <w:r>
        <w:rPr>
          <w:b/>
        </w:rPr>
        <w:t>C.  Giao dịch</w:t>
      </w:r>
    </w:p>
    <w:p>
      <w:r>
        <w:t>D.  Lẩn tránh</w:t>
      </w:r>
    </w:p>
    <w:p>
      <w:r>
        <w:rPr>
          <w:b/>
        </w:rPr>
        <w:t>418. "Dealer" means:</w:t>
      </w:r>
    </w:p>
    <w:p>
      <w:r>
        <w:t>A.  Người mua</w:t>
      </w:r>
    </w:p>
    <w:p>
      <w:r>
        <w:t>B.  Người sản xuất</w:t>
      </w:r>
    </w:p>
    <w:p>
      <w:r>
        <w:rPr>
          <w:b/>
        </w:rPr>
        <w:t>C.  Đại lý</w:t>
      </w:r>
    </w:p>
    <w:p>
      <w:r>
        <w:t>D.  Khách hàng</w:t>
      </w:r>
    </w:p>
    <w:p>
      <w:r>
        <w:rPr>
          <w:b/>
        </w:rPr>
        <w:t>419. "Debate" means:</w:t>
      </w:r>
    </w:p>
    <w:p>
      <w:r>
        <w:t>A.  Thỏa hiệp</w:t>
      </w:r>
    </w:p>
    <w:p>
      <w:r>
        <w:t>B.  Đồng ý</w:t>
      </w:r>
    </w:p>
    <w:p>
      <w:r>
        <w:rPr>
          <w:b/>
        </w:rPr>
        <w:t>C.  Tranh luận</w:t>
      </w:r>
    </w:p>
    <w:p>
      <w:r>
        <w:t>D.  Hòa giải</w:t>
      </w:r>
    </w:p>
    <w:p>
      <w:r>
        <w:rPr>
          <w:b/>
        </w:rPr>
        <w:t>420. "Debt" means:</w:t>
      </w:r>
    </w:p>
    <w:p>
      <w:r>
        <w:t>A.  Tài sản</w:t>
      </w:r>
    </w:p>
    <w:p>
      <w:r>
        <w:t>B.  Thu nhập</w:t>
      </w:r>
    </w:p>
    <w:p>
      <w:r>
        <w:rPr>
          <w:b/>
        </w:rPr>
        <w:t>C.  Nợ</w:t>
      </w:r>
    </w:p>
    <w:p>
      <w:r>
        <w:t>D.  Lợi nhuận</w:t>
      </w:r>
    </w:p>
    <w:p>
      <w:r>
        <w:rPr>
          <w:b/>
        </w:rPr>
        <w:t>421. "Decide" means:</w:t>
      </w:r>
    </w:p>
    <w:p>
      <w:r>
        <w:t>A.  Do dự</w:t>
      </w:r>
    </w:p>
    <w:p>
      <w:r>
        <w:t>B.  Hủy bỏ</w:t>
      </w:r>
    </w:p>
    <w:p>
      <w:r>
        <w:rPr>
          <w:b/>
        </w:rPr>
        <w:t>C.  Quyết định</w:t>
      </w:r>
    </w:p>
    <w:p>
      <w:r>
        <w:t>D.  Thay đổi</w:t>
      </w:r>
    </w:p>
    <w:p>
      <w:r>
        <w:rPr>
          <w:b/>
        </w:rPr>
        <w:t>422. "Decision" means:</w:t>
      </w:r>
    </w:p>
    <w:p>
      <w:r>
        <w:t>A.  Sự do dự</w:t>
      </w:r>
    </w:p>
    <w:p>
      <w:r>
        <w:t>B.  Sự hủy bỏ</w:t>
      </w:r>
    </w:p>
    <w:p>
      <w:r>
        <w:rPr>
          <w:b/>
        </w:rPr>
        <w:t>C.  Quyết định</w:t>
      </w:r>
    </w:p>
    <w:p>
      <w:r>
        <w:t>D.  Sự thay đổi</w:t>
      </w:r>
    </w:p>
    <w:p>
      <w:r>
        <w:rPr>
          <w:b/>
        </w:rPr>
        <w:t>423. "Declare" means:</w:t>
      </w:r>
    </w:p>
    <w:p>
      <w:r>
        <w:t>A.  Che giấu</w:t>
      </w:r>
    </w:p>
    <w:p>
      <w:r>
        <w:t>B.  Phủ nhận</w:t>
      </w:r>
    </w:p>
    <w:p>
      <w:r>
        <w:rPr>
          <w:b/>
        </w:rPr>
        <w:t>C.  Tuyên bố</w:t>
      </w:r>
    </w:p>
    <w:p>
      <w:r>
        <w:t>D.  Giấu diếm</w:t>
      </w:r>
    </w:p>
    <w:p>
      <w:r>
        <w:rPr>
          <w:b/>
        </w:rPr>
        <w:t>424. "Decline" means:</w:t>
      </w:r>
    </w:p>
    <w:p>
      <w:r>
        <w:t>A.  Tăng lên</w:t>
      </w:r>
    </w:p>
    <w:p>
      <w:r>
        <w:t>B.  Chấp nhận</w:t>
      </w:r>
    </w:p>
    <w:p>
      <w:r>
        <w:rPr>
          <w:b/>
        </w:rPr>
        <w:t>C.  Từ chối</w:t>
      </w:r>
    </w:p>
    <w:p>
      <w:r>
        <w:t>D.  Đồng ý</w:t>
      </w:r>
    </w:p>
    <w:p>
      <w:r>
        <w:rPr>
          <w:b/>
        </w:rPr>
        <w:t>425. "Decrease" means:</w:t>
      </w:r>
    </w:p>
    <w:p>
      <w:r>
        <w:t>A.  Tăng lên</w:t>
      </w:r>
    </w:p>
    <w:p>
      <w:r>
        <w:t>B.  Phát triển</w:t>
      </w:r>
    </w:p>
    <w:p>
      <w:r>
        <w:rPr>
          <w:b/>
        </w:rPr>
        <w:t>C.  Giảm bớt</w:t>
      </w:r>
    </w:p>
    <w:p>
      <w:r>
        <w:t>D.  Mở rộng</w:t>
      </w:r>
    </w:p>
    <w:p>
      <w:r>
        <w:rPr>
          <w:b/>
        </w:rPr>
        <w:t>426. "Deep" means:</w:t>
      </w:r>
    </w:p>
    <w:p>
      <w:r>
        <w:t>A.  Nông</w:t>
      </w:r>
    </w:p>
    <w:p>
      <w:r>
        <w:t>B.  Cạn</w:t>
      </w:r>
    </w:p>
    <w:p>
      <w:r>
        <w:rPr>
          <w:b/>
        </w:rPr>
        <w:t>C.  Sâu</w:t>
      </w:r>
    </w:p>
    <w:p>
      <w:r>
        <w:t>D.  Hời hợt</w:t>
      </w:r>
    </w:p>
    <w:p>
      <w:r>
        <w:rPr>
          <w:b/>
        </w:rPr>
        <w:t>427. "Deeply" means:</w:t>
      </w:r>
    </w:p>
    <w:p>
      <w:r>
        <w:t>A.  Hời hợt</w:t>
      </w:r>
    </w:p>
    <w:p>
      <w:r>
        <w:t>B.  Nông cạn</w:t>
      </w:r>
    </w:p>
    <w:p>
      <w:r>
        <w:rPr>
          <w:b/>
        </w:rPr>
        <w:t>C.  Sâu sắc</w:t>
      </w:r>
    </w:p>
    <w:p>
      <w:r>
        <w:t>D.  Bề mặt</w:t>
      </w:r>
    </w:p>
    <w:p>
      <w:r>
        <w:rPr>
          <w:b/>
        </w:rPr>
        <w:t>428. "Defeat" means:</w:t>
      </w:r>
    </w:p>
    <w:p>
      <w:r>
        <w:t>A.  Chiến thắng</w:t>
      </w:r>
    </w:p>
    <w:p>
      <w:r>
        <w:t>B.  Thành công</w:t>
      </w:r>
    </w:p>
    <w:p>
      <w:r>
        <w:rPr>
          <w:b/>
        </w:rPr>
        <w:t>C.  Đánh bại</w:t>
      </w:r>
    </w:p>
    <w:p>
      <w:r>
        <w:t>D.  Giúp đỡ</w:t>
      </w:r>
    </w:p>
    <w:p>
      <w:r>
        <w:rPr>
          <w:b/>
        </w:rPr>
        <w:t>429. "Defense" means:</w:t>
      </w:r>
    </w:p>
    <w:p>
      <w:r>
        <w:t>A.  Tấn công</w:t>
      </w:r>
    </w:p>
    <w:p>
      <w:r>
        <w:t>B.  Đầu hàng</w:t>
      </w:r>
    </w:p>
    <w:p>
      <w:r>
        <w:rPr>
          <w:b/>
        </w:rPr>
        <w:t>C.  Sự phòng thủ</w:t>
      </w:r>
    </w:p>
    <w:p>
      <w:r>
        <w:t>D.  Phản công</w:t>
      </w:r>
    </w:p>
    <w:p>
      <w:r>
        <w:rPr>
          <w:b/>
        </w:rPr>
        <w:t>430. "Defend" means:</w:t>
      </w:r>
    </w:p>
    <w:p>
      <w:r>
        <w:t>A.  Tấn công</w:t>
      </w:r>
    </w:p>
    <w:p>
      <w:r>
        <w:t>B.  Đầu hàng</w:t>
      </w:r>
    </w:p>
    <w:p>
      <w:r>
        <w:rPr>
          <w:b/>
        </w:rPr>
        <w:t>C.  Bảo vệ</w:t>
      </w:r>
    </w:p>
    <w:p>
      <w:r>
        <w:t>D.  Phản công</w:t>
      </w:r>
    </w:p>
    <w:p>
      <w:r>
        <w:rPr>
          <w:b/>
        </w:rPr>
        <w:t>431. "Define" means:</w:t>
      </w:r>
    </w:p>
    <w:p>
      <w:r>
        <w:t>A.  Làm mơ hồ</w:t>
      </w:r>
    </w:p>
    <w:p>
      <w:r>
        <w:t>B.  Không rõ ràng</w:t>
      </w:r>
    </w:p>
    <w:p>
      <w:r>
        <w:rPr>
          <w:b/>
        </w:rPr>
        <w:t>C.  Định nghĩa</w:t>
      </w:r>
    </w:p>
    <w:p>
      <w:r>
        <w:t>D.  Giải thích sai</w:t>
      </w:r>
    </w:p>
    <w:p>
      <w:r>
        <w:rPr>
          <w:b/>
        </w:rPr>
        <w:t>432. "Definitely" means:</w:t>
      </w:r>
    </w:p>
    <w:p>
      <w:r>
        <w:t>A.  Không chắc chắn</w:t>
      </w:r>
    </w:p>
    <w:p>
      <w:r>
        <w:t>B.  Có thể</w:t>
      </w:r>
    </w:p>
    <w:p>
      <w:r>
        <w:rPr>
          <w:b/>
        </w:rPr>
        <w:t>C.  Chắc chắn</w:t>
      </w:r>
    </w:p>
    <w:p>
      <w:r>
        <w:t>D.  Có lẽ</w:t>
      </w:r>
    </w:p>
    <w:p>
      <w:r>
        <w:rPr>
          <w:b/>
        </w:rPr>
        <w:t>433. "Degree" means:</w:t>
      </w:r>
    </w:p>
    <w:p>
      <w:r>
        <w:t>A.  Cấp bậc</w:t>
      </w:r>
    </w:p>
    <w:p>
      <w:r>
        <w:t>B.  Mức độ</w:t>
      </w:r>
    </w:p>
    <w:p>
      <w:r>
        <w:rPr>
          <w:b/>
        </w:rPr>
        <w:t>C.  Bằng cấp</w:t>
      </w:r>
    </w:p>
    <w:p>
      <w:r>
        <w:t>D.  Nhiệt độ</w:t>
      </w:r>
    </w:p>
    <w:p>
      <w:r>
        <w:rPr>
          <w:b/>
        </w:rPr>
        <w:t>444. "Delay" means:</w:t>
      </w:r>
    </w:p>
    <w:p>
      <w:r>
        <w:t>A.  Thúc đẩy</w:t>
      </w:r>
    </w:p>
    <w:p>
      <w:r>
        <w:t>B.  Tăng tốc</w:t>
      </w:r>
    </w:p>
    <w:p>
      <w:r>
        <w:rPr>
          <w:b/>
        </w:rPr>
        <w:t>C.  Trì hoãn</w:t>
      </w:r>
    </w:p>
    <w:p>
      <w:r>
        <w:t>D.  Hoàn thành</w:t>
      </w:r>
    </w:p>
    <w:p>
      <w:r>
        <w:rPr>
          <w:b/>
        </w:rPr>
        <w:t>445. "Deliver" means:</w:t>
      </w:r>
    </w:p>
    <w:p>
      <w:r>
        <w:t>A.  Nhận</w:t>
      </w:r>
    </w:p>
    <w:p>
      <w:r>
        <w:t>B.  Giữ lại</w:t>
      </w:r>
    </w:p>
    <w:p>
      <w:r>
        <w:rPr>
          <w:b/>
        </w:rPr>
        <w:t>C.  Giao hàng</w:t>
      </w:r>
    </w:p>
    <w:p>
      <w:r>
        <w:t>D.  Từ chối</w:t>
      </w:r>
    </w:p>
    <w:p>
      <w:r>
        <w:rPr>
          <w:b/>
        </w:rPr>
        <w:t>446. "Delivery" means:</w:t>
      </w:r>
    </w:p>
    <w:p>
      <w:r>
        <w:t>A.  Sự nhận hàng</w:t>
      </w:r>
    </w:p>
    <w:p>
      <w:r>
        <w:t>B.  Sự giữ lại</w:t>
      </w:r>
    </w:p>
    <w:p>
      <w:r>
        <w:rPr>
          <w:b/>
        </w:rPr>
        <w:t>C.  Sự giao hàng</w:t>
      </w:r>
    </w:p>
    <w:p>
      <w:r>
        <w:t>D.  Sự từ chối</w:t>
      </w:r>
    </w:p>
    <w:p>
      <w:r>
        <w:rPr>
          <w:b/>
        </w:rPr>
        <w:t>447. "Demand" means:</w:t>
      </w:r>
    </w:p>
    <w:p>
      <w:r>
        <w:t>A.  Cung cấp</w:t>
      </w:r>
    </w:p>
    <w:p>
      <w:r>
        <w:t>B.  Đề xuất</w:t>
      </w:r>
    </w:p>
    <w:p>
      <w:r>
        <w:rPr>
          <w:b/>
        </w:rPr>
        <w:t>C.  Yêu cầu</w:t>
      </w:r>
    </w:p>
    <w:p>
      <w:r>
        <w:t>D.  Từ chối</w:t>
      </w:r>
    </w:p>
    <w:p>
      <w:r>
        <w:rPr>
          <w:b/>
        </w:rPr>
        <w:t>448. "Democratic" means:</w:t>
      </w:r>
    </w:p>
    <w:p>
      <w:r>
        <w:t>A.  Chuyên chế</w:t>
      </w:r>
    </w:p>
    <w:p>
      <w:r>
        <w:t>B.  Độc tài</w:t>
      </w:r>
    </w:p>
    <w:p>
      <w:r>
        <w:rPr>
          <w:b/>
        </w:rPr>
        <w:t>C.  Dân chủ</w:t>
      </w:r>
    </w:p>
    <w:p>
      <w:r>
        <w:t>D.  Quân chủ</w:t>
      </w:r>
    </w:p>
    <w:p>
      <w:r>
        <w:rPr>
          <w:b/>
        </w:rPr>
        <w:t>449. "Demonstrate" means:</w:t>
      </w:r>
    </w:p>
    <w:p>
      <w:r>
        <w:t>A.  Che giấu</w:t>
      </w:r>
    </w:p>
    <w:p>
      <w:r>
        <w:t>B.  Phủ nhận</w:t>
      </w:r>
    </w:p>
    <w:p>
      <w:r>
        <w:rPr>
          <w:b/>
        </w:rPr>
        <w:t>C.  Chứng minh</w:t>
      </w:r>
    </w:p>
    <w:p>
      <w:r>
        <w:t>D.  Bác bỏ</w:t>
      </w:r>
    </w:p>
    <w:p>
      <w:r>
        <w:rPr>
          <w:b/>
        </w:rPr>
        <w:t>450. "Department" means:</w:t>
      </w:r>
    </w:p>
    <w:p>
      <w:r>
        <w:t>A.  Cá nhân</w:t>
      </w:r>
    </w:p>
    <w:p>
      <w:r>
        <w:t>B.  Công ty</w:t>
      </w:r>
    </w:p>
    <w:p>
      <w:r>
        <w:rPr>
          <w:b/>
        </w:rPr>
        <w:t>C.  Phòng ban</w:t>
      </w:r>
    </w:p>
    <w:p>
      <w:r>
        <w:t>D.  Tổ chức</w:t>
      </w:r>
    </w:p>
    <w:p>
      <w:r>
        <w:rPr>
          <w:b/>
        </w:rPr>
        <w:t>451. "Depend" means:</w:t>
      </w:r>
    </w:p>
    <w:p>
      <w:r>
        <w:t>A.  Phụ thuộc</w:t>
      </w:r>
    </w:p>
    <w:p>
      <w:r>
        <w:t>B.  Tự lập</w:t>
      </w:r>
    </w:p>
    <w:p>
      <w:r>
        <w:t>C.  Độc lập</w:t>
      </w:r>
    </w:p>
    <w:p>
      <w:r>
        <w:rPr>
          <w:b/>
        </w:rPr>
        <w:t>D.  Phụ thuộc vào</w:t>
      </w:r>
    </w:p>
    <w:p>
      <w:r>
        <w:rPr>
          <w:b/>
        </w:rPr>
        <w:t>452. "Dependent" means:</w:t>
      </w:r>
    </w:p>
    <w:p>
      <w:r>
        <w:t>A.  Tự chủ</w:t>
      </w:r>
    </w:p>
    <w:p>
      <w:r>
        <w:t>B.  Độc lập</w:t>
      </w:r>
    </w:p>
    <w:p>
      <w:r>
        <w:rPr>
          <w:b/>
        </w:rPr>
        <w:t>C.  Phụ thuộc</w:t>
      </w:r>
    </w:p>
    <w:p>
      <w:r>
        <w:t>D.  Tự lập</w:t>
      </w:r>
    </w:p>
    <w:p>
      <w:r>
        <w:rPr>
          <w:b/>
        </w:rPr>
        <w:t>453. "Depict" means:</w:t>
      </w:r>
    </w:p>
    <w:p>
      <w:r>
        <w:t>A.  Che giấu</w:t>
      </w:r>
    </w:p>
    <w:p>
      <w:r>
        <w:t>B.  Phủ nhận</w:t>
      </w:r>
    </w:p>
    <w:p>
      <w:r>
        <w:rPr>
          <w:b/>
        </w:rPr>
        <w:t>C.  Mô tả</w:t>
      </w:r>
    </w:p>
    <w:p>
      <w:r>
        <w:t>D.  Phớt lờ</w:t>
      </w:r>
    </w:p>
    <w:p>
      <w:r>
        <w:rPr>
          <w:b/>
        </w:rPr>
        <w:t>454. "Deposit" means:</w:t>
      </w:r>
    </w:p>
    <w:p>
      <w:r>
        <w:t>A.  Rút tiền</w:t>
      </w:r>
    </w:p>
    <w:p>
      <w:r>
        <w:t>B.  Chi tiêu</w:t>
      </w:r>
    </w:p>
    <w:p>
      <w:r>
        <w:rPr>
          <w:b/>
        </w:rPr>
        <w:t>C.  Tiền gửi</w:t>
      </w:r>
    </w:p>
    <w:p>
      <w:r>
        <w:t>D.  Thẻ tín dụng</w:t>
      </w:r>
    </w:p>
    <w:p>
      <w:r>
        <w:rPr>
          <w:b/>
        </w:rPr>
        <w:t>455. "Depress" means:</w:t>
      </w:r>
    </w:p>
    <w:p>
      <w:r>
        <w:t>A.  Nâng cao</w:t>
      </w:r>
    </w:p>
    <w:p>
      <w:r>
        <w:t>B.  Khuyến khích</w:t>
      </w:r>
    </w:p>
    <w:p>
      <w:r>
        <w:rPr>
          <w:b/>
        </w:rPr>
        <w:t>C.  Làm chán nản</w:t>
      </w:r>
    </w:p>
    <w:p>
      <w:r>
        <w:t>D.  Kích thích</w:t>
      </w:r>
    </w:p>
    <w:p>
      <w:r>
        <w:rPr>
          <w:b/>
        </w:rPr>
        <w:t>456. "Depression" means:</w:t>
      </w:r>
    </w:p>
    <w:p>
      <w:r>
        <w:t>A.  Sự vui vẻ</w:t>
      </w:r>
    </w:p>
    <w:p>
      <w:r>
        <w:t>B.  Sự phấn khởi</w:t>
      </w:r>
    </w:p>
    <w:p>
      <w:r>
        <w:rPr>
          <w:b/>
        </w:rPr>
        <w:t>C.  Sự chán nản</w:t>
      </w:r>
    </w:p>
    <w:p>
      <w:r>
        <w:t>D.  Sự hưng phấn</w:t>
      </w:r>
    </w:p>
    <w:p>
      <w:r>
        <w:rPr>
          <w:b/>
        </w:rPr>
        <w:t>457. "Depth" means:</w:t>
      </w:r>
    </w:p>
    <w:p>
      <w:r>
        <w:t>A.  Chiều rộng</w:t>
      </w:r>
    </w:p>
    <w:p>
      <w:r>
        <w:t>B.  Chiều cao</w:t>
      </w:r>
    </w:p>
    <w:p>
      <w:r>
        <w:t>C.  Chiều dài</w:t>
      </w:r>
    </w:p>
    <w:p>
      <w:r>
        <w:rPr>
          <w:b/>
        </w:rPr>
        <w:t>D.  Chiều sâu</w:t>
      </w:r>
    </w:p>
    <w:p>
      <w:r>
        <w:rPr>
          <w:b/>
        </w:rPr>
        <w:t>458. "Derive" means:</w:t>
      </w:r>
    </w:p>
    <w:p>
      <w:r>
        <w:t>A.  Bắt nguồn</w:t>
      </w:r>
    </w:p>
    <w:p>
      <w:r>
        <w:t>B.  Phớt lờ</w:t>
      </w:r>
    </w:p>
    <w:p>
      <w:r>
        <w:t>C.  Từ bỏ</w:t>
      </w:r>
    </w:p>
    <w:p>
      <w:r>
        <w:t>D.  Loại bỏ</w:t>
      </w:r>
    </w:p>
    <w:p>
      <w:r>
        <w:rPr>
          <w:b/>
        </w:rPr>
        <w:t>459. "Describe" means:</w:t>
      </w:r>
    </w:p>
    <w:p>
      <w:r>
        <w:t>A.  Giấu diếm</w:t>
      </w:r>
    </w:p>
    <w:p>
      <w:r>
        <w:t>B.  Che đậy</w:t>
      </w:r>
    </w:p>
    <w:p>
      <w:r>
        <w:rPr>
          <w:b/>
        </w:rPr>
        <w:t>C.  Mô tả</w:t>
      </w:r>
    </w:p>
    <w:p>
      <w:r>
        <w:t>D.  Im lặng</w:t>
      </w:r>
    </w:p>
    <w:p>
      <w:r>
        <w:rPr>
          <w:b/>
        </w:rPr>
        <w:t>460. "Description" means:</w:t>
      </w:r>
    </w:p>
    <w:p>
      <w:r>
        <w:t>A.  Sự giấu diếm</w:t>
      </w:r>
    </w:p>
    <w:p>
      <w:r>
        <w:t>B.  Sự che đậy</w:t>
      </w:r>
    </w:p>
    <w:p>
      <w:r>
        <w:rPr>
          <w:b/>
        </w:rPr>
        <w:t>C.  Sự mô tả</w:t>
      </w:r>
    </w:p>
    <w:p>
      <w:r>
        <w:t>D.  Sự im lặng</w:t>
      </w:r>
    </w:p>
    <w:p>
      <w:r>
        <w:rPr>
          <w:b/>
        </w:rPr>
        <w:t>461. "Desert" means:</w:t>
      </w:r>
    </w:p>
    <w:p>
      <w:r>
        <w:t>A.  Rừng rậm</w:t>
      </w:r>
    </w:p>
    <w:p>
      <w:r>
        <w:t>B.  Đại dương</w:t>
      </w:r>
    </w:p>
    <w:p>
      <w:r>
        <w:rPr>
          <w:b/>
        </w:rPr>
        <w:t>C.  Sa mạc</w:t>
      </w:r>
    </w:p>
    <w:p>
      <w:r>
        <w:t>D.  Đồng cỏ</w:t>
      </w:r>
    </w:p>
    <w:p>
      <w:r>
        <w:rPr>
          <w:b/>
        </w:rPr>
        <w:t>462. "Deserve" means:</w:t>
      </w:r>
    </w:p>
    <w:p>
      <w:r>
        <w:t>A.  Không xứng đáng</w:t>
      </w:r>
    </w:p>
    <w:p>
      <w:r>
        <w:t>B.  Xứng đáng</w:t>
      </w:r>
    </w:p>
    <w:p>
      <w:r>
        <w:t>C.  Từ chối</w:t>
      </w:r>
    </w:p>
    <w:p>
      <w:r>
        <w:t>D.  Đòi hỏi</w:t>
      </w:r>
    </w:p>
    <w:p>
      <w:r>
        <w:rPr>
          <w:b/>
        </w:rPr>
        <w:t>463. "Design" means:</w:t>
      </w:r>
    </w:p>
    <w:p>
      <w:r>
        <w:t>A.  Phá hủy</w:t>
      </w:r>
    </w:p>
    <w:p>
      <w:r>
        <w:t>B.  Sao chép</w:t>
      </w:r>
    </w:p>
    <w:p>
      <w:r>
        <w:rPr>
          <w:b/>
        </w:rPr>
        <w:t>C.  Thiết kế</w:t>
      </w:r>
    </w:p>
    <w:p>
      <w:r>
        <w:t>D.  Bắt chước</w:t>
      </w:r>
    </w:p>
    <w:p>
      <w:r>
        <w:rPr>
          <w:b/>
        </w:rPr>
        <w:t>464. "Designer" means:</w:t>
      </w:r>
    </w:p>
    <w:p>
      <w:r>
        <w:t>A.  Người xây dựng</w:t>
      </w:r>
    </w:p>
    <w:p>
      <w:r>
        <w:t>B.  Người sản xuất</w:t>
      </w:r>
    </w:p>
    <w:p>
      <w:r>
        <w:rPr>
          <w:b/>
        </w:rPr>
        <w:t>C.  Nhà thiết kế</w:t>
      </w:r>
    </w:p>
    <w:p>
      <w:r>
        <w:t>D.  Người tiêu dùng</w:t>
      </w:r>
    </w:p>
    <w:p>
      <w:r>
        <w:rPr>
          <w:b/>
        </w:rPr>
        <w:t>465. "Desire" means:</w:t>
      </w:r>
    </w:p>
    <w:p>
      <w:r>
        <w:t>A.  Sự ghét bỏ</w:t>
      </w:r>
    </w:p>
    <w:p>
      <w:r>
        <w:t>B.  Sự thờ ơ</w:t>
      </w:r>
    </w:p>
    <w:p>
      <w:r>
        <w:rPr>
          <w:b/>
        </w:rPr>
        <w:t>C.  Mong muốn</w:t>
      </w:r>
    </w:p>
    <w:p>
      <w:r>
        <w:t>D.  Sự từ chối</w:t>
      </w:r>
    </w:p>
    <w:p>
      <w:r>
        <w:rPr>
          <w:b/>
        </w:rPr>
        <w:t>466. "Desk" means:</w:t>
      </w:r>
    </w:p>
    <w:p>
      <w:r>
        <w:t>A.  Ghế</w:t>
      </w:r>
    </w:p>
    <w:p>
      <w:r>
        <w:t>B.  Tủ</w:t>
      </w:r>
    </w:p>
    <w:p>
      <w:r>
        <w:rPr>
          <w:b/>
        </w:rPr>
        <w:t>C.  Bàn làm việc</w:t>
      </w:r>
    </w:p>
    <w:p>
      <w:r>
        <w:t>D.  Kệ</w:t>
      </w:r>
    </w:p>
    <w:p>
      <w:r>
        <w:rPr>
          <w:b/>
        </w:rPr>
        <w:t>467. "Despite" means:</w:t>
      </w:r>
    </w:p>
    <w:p>
      <w:r>
        <w:t>A.  Do đó</w:t>
      </w:r>
    </w:p>
    <w:p>
      <w:r>
        <w:t>B.  Vì vậy</w:t>
      </w:r>
    </w:p>
    <w:p>
      <w:r>
        <w:rPr>
          <w:b/>
        </w:rPr>
        <w:t>C.  Mặc dù</w:t>
      </w:r>
    </w:p>
    <w:p>
      <w:r>
        <w:t>D.  Bởi vì</w:t>
      </w:r>
    </w:p>
    <w:p>
      <w:r>
        <w:rPr>
          <w:b/>
        </w:rPr>
        <w:t>468. "Destination" means:</w:t>
      </w:r>
    </w:p>
    <w:p>
      <w:r>
        <w:t>A.  Điểm khởi hành</w:t>
      </w:r>
    </w:p>
    <w:p>
      <w:r>
        <w:t>B.  Điểm dừng</w:t>
      </w:r>
    </w:p>
    <w:p>
      <w:r>
        <w:rPr>
          <w:b/>
        </w:rPr>
        <w:t>C.  Điểm đến</w:t>
      </w:r>
    </w:p>
    <w:p>
      <w:r>
        <w:t>D.  Điểm xuất phát</w:t>
      </w:r>
    </w:p>
    <w:p>
      <w:r>
        <w:rPr>
          <w:b/>
        </w:rPr>
        <w:t>469. "Destroy" means:</w:t>
      </w:r>
    </w:p>
    <w:p>
      <w:r>
        <w:t>A.  Xây dựng</w:t>
      </w:r>
    </w:p>
    <w:p>
      <w:r>
        <w:t>B.  Phục hồi</w:t>
      </w:r>
    </w:p>
    <w:p>
      <w:r>
        <w:rPr>
          <w:b/>
        </w:rPr>
        <w:t>C.  Phá hủy</w:t>
      </w:r>
    </w:p>
    <w:p>
      <w:r>
        <w:t>D.  Sửa chữa</w:t>
      </w:r>
    </w:p>
    <w:p>
      <w:r>
        <w:rPr>
          <w:b/>
        </w:rPr>
        <w:t>470. "Destruction" means:</w:t>
      </w:r>
    </w:p>
    <w:p>
      <w:r>
        <w:t>A.  Sự xây dựng</w:t>
      </w:r>
    </w:p>
    <w:p>
      <w:r>
        <w:t>B.  Sự phục hồi</w:t>
      </w:r>
    </w:p>
    <w:p>
      <w:r>
        <w:rPr>
          <w:b/>
        </w:rPr>
        <w:t>C.  Sự phá hủy</w:t>
      </w:r>
    </w:p>
    <w:p>
      <w:r>
        <w:t>D.  Sự sửa chữa</w:t>
      </w:r>
    </w:p>
    <w:p>
      <w:r>
        <w:rPr>
          <w:b/>
        </w:rPr>
        <w:t>471. "Detail" means:</w:t>
      </w:r>
    </w:p>
    <w:p>
      <w:r>
        <w:t>A.  Tổng thể</w:t>
      </w:r>
    </w:p>
    <w:p>
      <w:r>
        <w:t>B.  Khái quát</w:t>
      </w:r>
    </w:p>
    <w:p>
      <w:r>
        <w:rPr>
          <w:b/>
        </w:rPr>
        <w:t>C.  Chi tiết</w:t>
      </w:r>
    </w:p>
    <w:p>
      <w:r>
        <w:t>D.  Đại cương</w:t>
      </w:r>
    </w:p>
    <w:p>
      <w:r>
        <w:rPr>
          <w:b/>
        </w:rPr>
        <w:t>472. "Detailed" means:</w:t>
      </w:r>
    </w:p>
    <w:p>
      <w:r>
        <w:t>A.  Chung chung</w:t>
      </w:r>
    </w:p>
    <w:p>
      <w:r>
        <w:t>B.  Khái quát</w:t>
      </w:r>
    </w:p>
    <w:p>
      <w:r>
        <w:rPr>
          <w:b/>
        </w:rPr>
        <w:t>C.  Chi tiết</w:t>
      </w:r>
    </w:p>
    <w:p>
      <w:r>
        <w:t>D.  Tóm tắt</w:t>
      </w:r>
    </w:p>
    <w:p>
      <w:r>
        <w:rPr>
          <w:b/>
        </w:rPr>
        <w:t>473. "Detect" means:</w:t>
      </w:r>
    </w:p>
    <w:p>
      <w:r>
        <w:t>A.  Bỏ qua</w:t>
      </w:r>
    </w:p>
    <w:p>
      <w:r>
        <w:t>B.  Giấu diếm</w:t>
      </w:r>
    </w:p>
    <w:p>
      <w:r>
        <w:rPr>
          <w:b/>
        </w:rPr>
        <w:t>C.  Phát hiện</w:t>
      </w:r>
    </w:p>
    <w:p>
      <w:r>
        <w:t>D.  Che đậy</w:t>
      </w:r>
    </w:p>
    <w:p>
      <w:r>
        <w:rPr>
          <w:b/>
        </w:rPr>
        <w:t>474. "Detection" means:</w:t>
      </w:r>
    </w:p>
    <w:p>
      <w:r>
        <w:t>A.  Sự bỏ qua</w:t>
      </w:r>
    </w:p>
    <w:p>
      <w:r>
        <w:t>B.  Sự giấu diếm</w:t>
      </w:r>
    </w:p>
    <w:p>
      <w:r>
        <w:rPr>
          <w:b/>
        </w:rPr>
        <w:t>C.  Sự phát hiện</w:t>
      </w:r>
    </w:p>
    <w:p>
      <w:r>
        <w:t>D.  Sự che đậy</w:t>
      </w:r>
    </w:p>
    <w:p>
      <w:r>
        <w:rPr>
          <w:b/>
        </w:rPr>
        <w:t>475. "Determine" means:</w:t>
      </w:r>
    </w:p>
    <w:p>
      <w:r>
        <w:t>A.  Do dự</w:t>
      </w:r>
    </w:p>
    <w:p>
      <w:r>
        <w:t>B.  Không chắc chắn</w:t>
      </w:r>
    </w:p>
    <w:p>
      <w:r>
        <w:rPr>
          <w:b/>
        </w:rPr>
        <w:t>C.  Xác định</w:t>
      </w:r>
    </w:p>
    <w:p>
      <w:r>
        <w:t>D.  Từ bỏ</w:t>
      </w:r>
    </w:p>
    <w:p>
      <w:r>
        <w:rPr>
          <w:b/>
        </w:rPr>
        <w:t>476. "Develop" means:</w:t>
      </w:r>
    </w:p>
    <w:p>
      <w:r>
        <w:t>A.  Ngăn chặn</w:t>
      </w:r>
    </w:p>
    <w:p>
      <w:r>
        <w:t>B.  Giảm bớt</w:t>
      </w:r>
    </w:p>
    <w:p>
      <w:r>
        <w:rPr>
          <w:b/>
        </w:rPr>
        <w:t>C.  Phát triển</w:t>
      </w:r>
    </w:p>
    <w:p>
      <w:r>
        <w:t>D.  Thu hẹp</w:t>
      </w:r>
    </w:p>
    <w:p>
      <w:r>
        <w:rPr>
          <w:b/>
        </w:rPr>
        <w:t>477. "Development" means:</w:t>
      </w:r>
    </w:p>
    <w:p>
      <w:r>
        <w:t>A.  Sự ngăn chặn</w:t>
      </w:r>
    </w:p>
    <w:p>
      <w:r>
        <w:t>B.  Sự giảm bớt</w:t>
      </w:r>
    </w:p>
    <w:p>
      <w:r>
        <w:rPr>
          <w:b/>
        </w:rPr>
        <w:t>C.  Sự phát triển</w:t>
      </w:r>
    </w:p>
    <w:p>
      <w:r>
        <w:t>D.  Sự thu hẹp</w:t>
      </w:r>
    </w:p>
    <w:p>
      <w:r>
        <w:rPr>
          <w:b/>
        </w:rPr>
        <w:t>478. "Device" means:</w:t>
      </w:r>
    </w:p>
    <w:p>
      <w:r>
        <w:t>A.  Ý tưởng</w:t>
      </w:r>
    </w:p>
    <w:p>
      <w:r>
        <w:t>B.  Phương pháp</w:t>
      </w:r>
    </w:p>
    <w:p>
      <w:r>
        <w:rPr>
          <w:b/>
        </w:rPr>
        <w:t>C.  Thiết bị</w:t>
      </w:r>
    </w:p>
    <w:p>
      <w:r>
        <w:t>D.  Kế hoạch</w:t>
      </w:r>
    </w:p>
    <w:p>
      <w:r>
        <w:rPr>
          <w:b/>
        </w:rPr>
        <w:t>479. "Devote" means:</w:t>
      </w:r>
    </w:p>
    <w:p>
      <w:r>
        <w:t>A.  Bỏ bê</w:t>
      </w:r>
    </w:p>
    <w:p>
      <w:r>
        <w:t>B.  Lãng phí</w:t>
      </w:r>
    </w:p>
    <w:p>
      <w:r>
        <w:rPr>
          <w:b/>
        </w:rPr>
        <w:t>C.  Cống hiến</w:t>
      </w:r>
    </w:p>
    <w:p>
      <w:r>
        <w:t>D.  Từ chối</w:t>
      </w:r>
    </w:p>
    <w:p>
      <w:r>
        <w:rPr>
          <w:b/>
        </w:rPr>
        <w:t>480. "Dialogue" means:</w:t>
      </w:r>
    </w:p>
    <w:p>
      <w:r>
        <w:t>A.  Độc thoại</w:t>
      </w:r>
    </w:p>
    <w:p>
      <w:r>
        <w:t>B.  Bài giảng</w:t>
      </w:r>
    </w:p>
    <w:p>
      <w:r>
        <w:rPr>
          <w:b/>
        </w:rPr>
        <w:t>C.  Đối thoại</w:t>
      </w:r>
    </w:p>
    <w:p>
      <w:r>
        <w:t>D.  Tuyên bố</w:t>
      </w:r>
    </w:p>
    <w:p>
      <w:r>
        <w:rPr>
          <w:b/>
        </w:rPr>
        <w:t>481. "Dictate" means:</w:t>
      </w:r>
    </w:p>
    <w:p>
      <w:r>
        <w:t>A.  Đề xuất</w:t>
      </w:r>
    </w:p>
    <w:p>
      <w:r>
        <w:t>B.  Cho phép</w:t>
      </w:r>
    </w:p>
    <w:p>
      <w:r>
        <w:rPr>
          <w:b/>
        </w:rPr>
        <w:t>C.  Ra lệnh</w:t>
      </w:r>
    </w:p>
    <w:p>
      <w:r>
        <w:t>D.  Yêu cầu</w:t>
      </w:r>
    </w:p>
    <w:p>
      <w:r>
        <w:rPr>
          <w:b/>
        </w:rPr>
        <w:t>482. "Die" means:</w:t>
      </w:r>
    </w:p>
    <w:p>
      <w:r>
        <w:t>A.  Sống</w:t>
      </w:r>
    </w:p>
    <w:p>
      <w:r>
        <w:t>B.  Tồn tại</w:t>
      </w:r>
    </w:p>
    <w:p>
      <w:r>
        <w:rPr>
          <w:b/>
        </w:rPr>
        <w:t>C.  Chết</w:t>
      </w:r>
    </w:p>
    <w:p>
      <w:r>
        <w:t>D.  Sinh ra</w:t>
      </w:r>
    </w:p>
    <w:p>
      <w:r>
        <w:rPr>
          <w:b/>
        </w:rPr>
        <w:t>483. "Difference" means:</w:t>
      </w:r>
    </w:p>
    <w:p>
      <w:r>
        <w:t>A.  Sự giống nhau</w:t>
      </w:r>
    </w:p>
    <w:p>
      <w:r>
        <w:t>B.  Sự tương đồng</w:t>
      </w:r>
    </w:p>
    <w:p>
      <w:r>
        <w:rPr>
          <w:b/>
        </w:rPr>
        <w:t>C.  Sự khác biệt</w:t>
      </w:r>
    </w:p>
    <w:p>
      <w:r>
        <w:t>D.  Sự hòa hợp</w:t>
      </w:r>
    </w:p>
    <w:p>
      <w:r>
        <w:rPr>
          <w:b/>
        </w:rPr>
        <w:t>484. "Different" means:</w:t>
      </w:r>
    </w:p>
    <w:p>
      <w:r>
        <w:t>A.  Giống nhau</w:t>
      </w:r>
    </w:p>
    <w:p>
      <w:r>
        <w:t>B.  Tương tự</w:t>
      </w:r>
    </w:p>
    <w:p>
      <w:r>
        <w:rPr>
          <w:b/>
        </w:rPr>
        <w:t>C.  Khác biệt</w:t>
      </w:r>
    </w:p>
    <w:p>
      <w:r>
        <w:t>D.  Đồng nhất</w:t>
      </w:r>
    </w:p>
    <w:p>
      <w:r>
        <w:rPr>
          <w:b/>
        </w:rPr>
        <w:t>485. "Difficult" means:</w:t>
      </w:r>
    </w:p>
    <w:p>
      <w:r>
        <w:t>A.  Dễ dàng</w:t>
      </w:r>
    </w:p>
    <w:p>
      <w:r>
        <w:t>B.  Đơn giản</w:t>
      </w:r>
    </w:p>
    <w:p>
      <w:r>
        <w:rPr>
          <w:b/>
        </w:rPr>
        <w:t>C.  Khó khăn</w:t>
      </w:r>
    </w:p>
    <w:p>
      <w:r>
        <w:t>D.  Thuận tiện</w:t>
      </w:r>
    </w:p>
    <w:p>
      <w:r>
        <w:rPr>
          <w:b/>
        </w:rPr>
        <w:t>486. "Difficulty" means:</w:t>
      </w:r>
    </w:p>
    <w:p>
      <w:r>
        <w:t>A.  Sự dễ dàng</w:t>
      </w:r>
    </w:p>
    <w:p>
      <w:r>
        <w:t>B.  Sự thuận tiện</w:t>
      </w:r>
    </w:p>
    <w:p>
      <w:r>
        <w:rPr>
          <w:b/>
        </w:rPr>
        <w:t>C.  Sự khó khăn</w:t>
      </w:r>
    </w:p>
    <w:p>
      <w:r>
        <w:t>D.  Sự đơn giản</w:t>
      </w:r>
    </w:p>
    <w:p>
      <w:r>
        <w:rPr>
          <w:b/>
        </w:rPr>
        <w:t>487. "Dig" means:</w:t>
      </w:r>
    </w:p>
    <w:p>
      <w:r>
        <w:t>A.  Lấp đầy</w:t>
      </w:r>
    </w:p>
    <w:p>
      <w:r>
        <w:t>B.  Đắp</w:t>
      </w:r>
    </w:p>
    <w:p>
      <w:r>
        <w:rPr>
          <w:b/>
        </w:rPr>
        <w:t>C.  Đào</w:t>
      </w:r>
    </w:p>
    <w:p>
      <w:r>
        <w:t>D.  Lèn chặt</w:t>
      </w:r>
    </w:p>
    <w:p>
      <w:r>
        <w:rPr>
          <w:b/>
        </w:rPr>
        <w:t>488. "Dimension" means:</w:t>
      </w:r>
    </w:p>
    <w:p>
      <w:r>
        <w:t>A.  Hình dạng</w:t>
      </w:r>
    </w:p>
    <w:p>
      <w:r>
        <w:t>B.  Kích thước</w:t>
      </w:r>
    </w:p>
    <w:p>
      <w:r>
        <w:rPr>
          <w:b/>
        </w:rPr>
        <w:t>C.  Kích thước (chiều)</w:t>
      </w:r>
    </w:p>
    <w:p>
      <w:r>
        <w:t>D.  Khối lượng</w:t>
      </w:r>
    </w:p>
    <w:p>
      <w:r>
        <w:rPr>
          <w:b/>
        </w:rPr>
        <w:t>489. "Dining" means:</w:t>
      </w:r>
    </w:p>
    <w:p>
      <w:r>
        <w:t>A.  Ngủ</w:t>
      </w:r>
    </w:p>
    <w:p>
      <w:r>
        <w:t>B.  Đọc</w:t>
      </w:r>
    </w:p>
    <w:p>
      <w:r>
        <w:rPr>
          <w:b/>
        </w:rPr>
        <w:t>C.  Ăn uống</w:t>
      </w:r>
    </w:p>
    <w:p>
      <w:r>
        <w:t>D.  Làm việc</w:t>
      </w:r>
    </w:p>
    <w:p>
      <w:r>
        <w:rPr>
          <w:b/>
        </w:rPr>
        <w:t>490. "Direct" means:</w:t>
      </w:r>
    </w:p>
    <w:p>
      <w:r>
        <w:t>A.  Gián tiếp</w:t>
      </w:r>
    </w:p>
    <w:p>
      <w:r>
        <w:t>B.  Vòng vo</w:t>
      </w:r>
    </w:p>
    <w:p>
      <w:r>
        <w:rPr>
          <w:b/>
        </w:rPr>
        <w:t>C.  Trực tiếp</w:t>
      </w:r>
    </w:p>
    <w:p>
      <w:r>
        <w:t>D.  Mơ hồ</w:t>
      </w:r>
    </w:p>
    <w:p>
      <w:r>
        <w:rPr>
          <w:b/>
        </w:rPr>
        <w:t>491. "Direction" means:</w:t>
      </w:r>
    </w:p>
    <w:p>
      <w:r>
        <w:t>A.  Sự lạc hướng</w:t>
      </w:r>
    </w:p>
    <w:p>
      <w:r>
        <w:t>B.  Sự lộn xộn</w:t>
      </w:r>
    </w:p>
    <w:p>
      <w:r>
        <w:rPr>
          <w:b/>
        </w:rPr>
        <w:t>C.  Hướng</w:t>
      </w:r>
    </w:p>
    <w:p>
      <w:r>
        <w:t>D.  Sự thiếu định hướng</w:t>
      </w:r>
    </w:p>
    <w:p>
      <w:r>
        <w:rPr>
          <w:b/>
        </w:rPr>
        <w:t>492. "Director" means:</w:t>
      </w:r>
    </w:p>
    <w:p>
      <w:r>
        <w:t>A.  Nhân viên</w:t>
      </w:r>
    </w:p>
    <w:p>
      <w:r>
        <w:t>B.  Người quản lý</w:t>
      </w:r>
    </w:p>
    <w:p>
      <w:r>
        <w:rPr>
          <w:b/>
        </w:rPr>
        <w:t>C.  Giám đốc</w:t>
      </w:r>
    </w:p>
    <w:p>
      <w:r>
        <w:t>D.  Người lao động</w:t>
      </w:r>
    </w:p>
    <w:p>
      <w:r>
        <w:rPr>
          <w:b/>
        </w:rPr>
        <w:t>493. "Dirt" means:</w:t>
      </w:r>
    </w:p>
    <w:p>
      <w:r>
        <w:t>A.  Đất sạch</w:t>
      </w:r>
    </w:p>
    <w:p>
      <w:r>
        <w:t>B.  Cát</w:t>
      </w:r>
    </w:p>
    <w:p>
      <w:r>
        <w:rPr>
          <w:b/>
        </w:rPr>
        <w:t>C.  Bụi bẩn</w:t>
      </w:r>
    </w:p>
    <w:p>
      <w:r>
        <w:t>D.  Nước</w:t>
      </w:r>
    </w:p>
    <w:p>
      <w:r>
        <w:rPr>
          <w:b/>
        </w:rPr>
        <w:t>494. "Dirty" means:</w:t>
      </w:r>
    </w:p>
    <w:p>
      <w:r>
        <w:t>A.  Sạch sẽ</w:t>
      </w:r>
    </w:p>
    <w:p>
      <w:r>
        <w:t>B.  Tinh khiết</w:t>
      </w:r>
    </w:p>
    <w:p>
      <w:r>
        <w:rPr>
          <w:b/>
        </w:rPr>
        <w:t>C.  Bẩn thỉu</w:t>
      </w:r>
    </w:p>
    <w:p>
      <w:r>
        <w:t>D.  Trong lành</w:t>
      </w:r>
    </w:p>
    <w:p>
      <w:r>
        <w:rPr>
          <w:b/>
        </w:rPr>
        <w:t>495. "Disable" means:</w:t>
      </w:r>
    </w:p>
    <w:p>
      <w:r>
        <w:t>A.  Kích hoạt</w:t>
      </w:r>
    </w:p>
    <w:p>
      <w:r>
        <w:t>B.  Cho phép</w:t>
      </w:r>
    </w:p>
    <w:p>
      <w:r>
        <w:rPr>
          <w:b/>
        </w:rPr>
        <w:t>C.  Vô hiệu hóa</w:t>
      </w:r>
    </w:p>
    <w:p>
      <w:r>
        <w:t>D.  Khởi động</w:t>
      </w:r>
    </w:p>
    <w:p>
      <w:r>
        <w:rPr>
          <w:b/>
        </w:rPr>
        <w:t>496. "Disadvantage" means:</w:t>
      </w:r>
    </w:p>
    <w:p>
      <w:r>
        <w:t>A.  Lợi thế</w:t>
      </w:r>
    </w:p>
    <w:p>
      <w:r>
        <w:t>B.  Ưu điểm</w:t>
      </w:r>
    </w:p>
    <w:p>
      <w:r>
        <w:rPr>
          <w:b/>
        </w:rPr>
        <w:t>C.  Bất lợi</w:t>
      </w:r>
    </w:p>
    <w:p>
      <w:r>
        <w:t>D.  Thuận lợi</w:t>
      </w:r>
    </w:p>
    <w:p>
      <w:r>
        <w:rPr>
          <w:b/>
        </w:rPr>
        <w:t>497. "Disagree" means:</w:t>
      </w:r>
    </w:p>
    <w:p>
      <w:r>
        <w:t>A.  Đồng ý</w:t>
      </w:r>
    </w:p>
    <w:p>
      <w:r>
        <w:t>B.  Chấp thuận</w:t>
      </w:r>
    </w:p>
    <w:p>
      <w:r>
        <w:rPr>
          <w:b/>
        </w:rPr>
        <w:t>C.  Không đồng ý</w:t>
      </w:r>
    </w:p>
    <w:p>
      <w:r>
        <w:t>D.  Thỏa thuận</w:t>
      </w:r>
    </w:p>
    <w:p>
      <w:r>
        <w:rPr>
          <w:b/>
        </w:rPr>
        <w:t>498. "Disagreement" means:</w:t>
      </w:r>
    </w:p>
    <w:p>
      <w:r>
        <w:t>A.  Sự đồng ý</w:t>
      </w:r>
    </w:p>
    <w:p>
      <w:r>
        <w:t>B.  Sự chấp thuận</w:t>
      </w:r>
    </w:p>
    <w:p>
      <w:r>
        <w:rPr>
          <w:b/>
        </w:rPr>
        <w:t>C.  Sự bất đồng</w:t>
      </w:r>
    </w:p>
    <w:p>
      <w:r>
        <w:t>D.  Sự thỏa thuận</w:t>
      </w:r>
    </w:p>
    <w:p>
      <w:r>
        <w:rPr>
          <w:b/>
        </w:rPr>
        <w:t>499. "Disappear" means:</w:t>
      </w:r>
    </w:p>
    <w:p>
      <w:r>
        <w:t>A.  Xuất hiện</w:t>
      </w:r>
    </w:p>
    <w:p>
      <w:r>
        <w:t>B.  Hiện diện</w:t>
      </w:r>
    </w:p>
    <w:p>
      <w:r>
        <w:rPr>
          <w:b/>
        </w:rPr>
        <w:t>C.  Biến mất</w:t>
      </w:r>
    </w:p>
    <w:p>
      <w:r>
        <w:t>D.  Hiện ra</w:t>
      </w:r>
    </w:p>
    <w:p>
      <w:r>
        <w:rPr>
          <w:b/>
        </w:rPr>
        <w:t>500. "Disappoint" means:</w:t>
      </w:r>
    </w:p>
    <w:p>
      <w:r>
        <w:t>A.  Làm hài lòng</w:t>
      </w:r>
    </w:p>
    <w:p>
      <w:r>
        <w:t>B.  Làm vui</w:t>
      </w:r>
    </w:p>
    <w:p>
      <w:r>
        <w:rPr>
          <w:b/>
        </w:rPr>
        <w:t>C.  Làm thất vọng</w:t>
      </w:r>
    </w:p>
    <w:p>
      <w:r>
        <w:t>D.  Khuyến khích</w:t>
      </w:r>
    </w:p>
    <w:p>
      <w:r>
        <w:rPr>
          <w:b/>
        </w:rPr>
        <w:t>501. "Disappointed" means:</w:t>
      </w:r>
    </w:p>
    <w:p>
      <w:r>
        <w:t>A.  Hài lòng</w:t>
      </w:r>
    </w:p>
    <w:p>
      <w:r>
        <w:t>B.  Vui vẻ</w:t>
      </w:r>
    </w:p>
    <w:p>
      <w:r>
        <w:rPr>
          <w:b/>
        </w:rPr>
        <w:t>C.  Thất vọng</w:t>
      </w:r>
    </w:p>
    <w:p>
      <w:r>
        <w:t>D.  Phấn khởi</w:t>
      </w:r>
    </w:p>
    <w:p>
      <w:r>
        <w:rPr>
          <w:b/>
        </w:rPr>
        <w:t>502. "Disappointing" means:</w:t>
      </w:r>
    </w:p>
    <w:p>
      <w:r>
        <w:t>A.  Đáng hài lòng</w:t>
      </w:r>
    </w:p>
    <w:p>
      <w:r>
        <w:t>B.  Đáng vui vẻ</w:t>
      </w:r>
    </w:p>
    <w:p>
      <w:r>
        <w:rPr>
          <w:b/>
        </w:rPr>
        <w:t>C.  Đáng thất vọng</w:t>
      </w:r>
    </w:p>
    <w:p>
      <w:r>
        <w:t>D.  Đáng khuyến khích</w:t>
      </w:r>
    </w:p>
    <w:p>
      <w:r>
        <w:rPr>
          <w:b/>
        </w:rPr>
        <w:t>503. "Disappointment" means:</w:t>
      </w:r>
    </w:p>
    <w:p>
      <w:r>
        <w:t>A.  Sự hài lòng</w:t>
      </w:r>
    </w:p>
    <w:p>
      <w:r>
        <w:t>B.  Sự vui vẻ</w:t>
      </w:r>
    </w:p>
    <w:p>
      <w:r>
        <w:rPr>
          <w:b/>
        </w:rPr>
        <w:t>C.  Sự thất vọng</w:t>
      </w:r>
    </w:p>
    <w:p>
      <w:r>
        <w:t>D.  Sự phấn khởi</w:t>
      </w:r>
    </w:p>
    <w:p>
      <w:r>
        <w:rPr>
          <w:b/>
        </w:rPr>
        <w:t>504. "Disaster" means:</w:t>
      </w:r>
    </w:p>
    <w:p>
      <w:r>
        <w:t>A.  May mắn</w:t>
      </w:r>
    </w:p>
    <w:p>
      <w:r>
        <w:t>B.  Thành công</w:t>
      </w:r>
    </w:p>
    <w:p>
      <w:r>
        <w:rPr>
          <w:b/>
        </w:rPr>
        <w:t>C.  Thảm họa</w:t>
      </w:r>
    </w:p>
    <w:p>
      <w:r>
        <w:t>D.  Lợi ích</w:t>
      </w:r>
    </w:p>
    <w:p>
      <w:r>
        <w:rPr>
          <w:b/>
        </w:rPr>
        <w:t>505. "Discharge" means:</w:t>
      </w:r>
    </w:p>
    <w:p>
      <w:r>
        <w:t>A.  Nạp</w:t>
      </w:r>
    </w:p>
    <w:p>
      <w:r>
        <w:t>B.  Giữ lại</w:t>
      </w:r>
    </w:p>
    <w:p>
      <w:r>
        <w:rPr>
          <w:b/>
        </w:rPr>
        <w:t>C.  Giải phóng</w:t>
      </w:r>
    </w:p>
    <w:p>
      <w:r>
        <w:t>D.  Thu thập</w:t>
      </w:r>
    </w:p>
    <w:p>
      <w:r>
        <w:rPr>
          <w:b/>
        </w:rPr>
        <w:t>506. "Discipline" means:</w:t>
      </w:r>
    </w:p>
    <w:p>
      <w:r>
        <w:t>A.  Sự vô kỷ luật</w:t>
      </w:r>
    </w:p>
    <w:p>
      <w:r>
        <w:t>B.  Sự hỗn loạn</w:t>
      </w:r>
    </w:p>
    <w:p>
      <w:r>
        <w:rPr>
          <w:b/>
        </w:rPr>
        <w:t>C.  Kỷ luật</w:t>
      </w:r>
    </w:p>
    <w:p>
      <w:r>
        <w:t>D.  Sự tự do</w:t>
      </w:r>
    </w:p>
    <w:p>
      <w:r>
        <w:rPr>
          <w:b/>
        </w:rPr>
        <w:t>507. "Discount" means:</w:t>
      </w:r>
    </w:p>
    <w:p>
      <w:r>
        <w:t>A.  Tăng giá</w:t>
      </w:r>
    </w:p>
    <w:p>
      <w:r>
        <w:t>B.  Phụ thu</w:t>
      </w:r>
    </w:p>
    <w:p>
      <w:r>
        <w:rPr>
          <w:b/>
        </w:rPr>
        <w:t>C.  Giảm giá</w:t>
      </w:r>
    </w:p>
    <w:p>
      <w:r>
        <w:t>D.  Thêm vào</w:t>
      </w:r>
    </w:p>
    <w:p>
      <w:r>
        <w:rPr>
          <w:b/>
        </w:rPr>
        <w:t>508. "Discourage" means:</w:t>
      </w:r>
    </w:p>
    <w:p>
      <w:r>
        <w:t>A.  Khuyến khích</w:t>
      </w:r>
    </w:p>
    <w:p>
      <w:r>
        <w:t>B.  Động viên</w:t>
      </w:r>
    </w:p>
    <w:p>
      <w:r>
        <w:rPr>
          <w:b/>
        </w:rPr>
        <w:t>C.  Làm nản lòng</w:t>
      </w:r>
    </w:p>
    <w:p>
      <w:r>
        <w:t>D.  Hỗ trợ</w:t>
      </w:r>
    </w:p>
    <w:p>
      <w:r>
        <w:rPr>
          <w:b/>
        </w:rPr>
        <w:t>509. "Discover" means:</w:t>
      </w:r>
    </w:p>
    <w:p>
      <w:r>
        <w:t>A.  Che giấu</w:t>
      </w:r>
    </w:p>
    <w:p>
      <w:r>
        <w:t>B.  Bỏ qua</w:t>
      </w:r>
    </w:p>
    <w:p>
      <w:r>
        <w:rPr>
          <w:b/>
        </w:rPr>
        <w:t>C.  Khám phá</w:t>
      </w:r>
    </w:p>
    <w:p>
      <w:r>
        <w:t>D.  Chôn vùi</w:t>
      </w:r>
    </w:p>
    <w:p>
      <w:r>
        <w:rPr>
          <w:b/>
        </w:rPr>
        <w:t>510. "Discovery" means:</w:t>
      </w:r>
    </w:p>
    <w:p>
      <w:r>
        <w:t>A.  Sự che giấu</w:t>
      </w:r>
    </w:p>
    <w:p>
      <w:r>
        <w:t>B.  Sự bỏ qua</w:t>
      </w:r>
    </w:p>
    <w:p>
      <w:r>
        <w:rPr>
          <w:b/>
        </w:rPr>
        <w:t>C.  Sự khám phá</w:t>
      </w:r>
    </w:p>
    <w:p>
      <w:r>
        <w:t>D.  Sự chôn vùi</w:t>
      </w:r>
    </w:p>
    <w:p>
      <w:r>
        <w:rPr>
          <w:b/>
        </w:rPr>
        <w:t>511. "Discuss" means:</w:t>
      </w:r>
    </w:p>
    <w:p>
      <w:r>
        <w:t>A.  Phớt lờ</w:t>
      </w:r>
    </w:p>
    <w:p>
      <w:r>
        <w:t>B.  Im lặng</w:t>
      </w:r>
    </w:p>
    <w:p>
      <w:r>
        <w:rPr>
          <w:b/>
        </w:rPr>
        <w:t>C.  Thảo luận</w:t>
      </w:r>
    </w:p>
    <w:p>
      <w:r>
        <w:t>D.  Tránh né</w:t>
      </w:r>
    </w:p>
    <w:p>
      <w:r>
        <w:rPr>
          <w:b/>
        </w:rPr>
        <w:t>512. "Discussion" means:</w:t>
      </w:r>
    </w:p>
    <w:p>
      <w:r>
        <w:t>A.  Sự im lặng</w:t>
      </w:r>
    </w:p>
    <w:p>
      <w:r>
        <w:t>B.  Sự tránh né</w:t>
      </w:r>
    </w:p>
    <w:p>
      <w:r>
        <w:rPr>
          <w:b/>
        </w:rPr>
        <w:t>C.  Cuộc thảo luận</w:t>
      </w:r>
    </w:p>
    <w:p>
      <w:r>
        <w:t>D.  Sự phớt lờ</w:t>
      </w:r>
    </w:p>
    <w:p>
      <w:r>
        <w:rPr>
          <w:b/>
        </w:rPr>
        <w:t>513. "Disease" means:</w:t>
      </w:r>
    </w:p>
    <w:p>
      <w:r>
        <w:t>A.  Sức khỏe</w:t>
      </w:r>
    </w:p>
    <w:p>
      <w:r>
        <w:t>B.  Bình an</w:t>
      </w:r>
    </w:p>
    <w:p>
      <w:r>
        <w:rPr>
          <w:b/>
        </w:rPr>
        <w:t>C.  Bệnh tật</w:t>
      </w:r>
    </w:p>
    <w:p>
      <w:r>
        <w:t>D.  Sự lành mạnh</w:t>
      </w:r>
    </w:p>
    <w:p>
      <w:r>
        <w:rPr>
          <w:b/>
        </w:rPr>
        <w:t>514. "Dish" means:</w:t>
      </w:r>
    </w:p>
    <w:p>
      <w:r>
        <w:t>A.  Thức uống</w:t>
      </w:r>
    </w:p>
    <w:p>
      <w:r>
        <w:t>B.  Món tráng miệng</w:t>
      </w:r>
    </w:p>
    <w:p>
      <w:r>
        <w:rPr>
          <w:b/>
        </w:rPr>
        <w:t>C.  Món ăn</w:t>
      </w:r>
    </w:p>
    <w:p>
      <w:r>
        <w:t>D.  Gia vị</w:t>
      </w:r>
    </w:p>
    <w:p>
      <w:r>
        <w:rPr>
          <w:b/>
        </w:rPr>
        <w:t>515. "Disk" means:</w:t>
      </w:r>
    </w:p>
    <w:p>
      <w:r>
        <w:t>A.  Hình khối</w:t>
      </w:r>
    </w:p>
    <w:p>
      <w:r>
        <w:t>B.  Hình vuông</w:t>
      </w:r>
    </w:p>
    <w:p>
      <w:r>
        <w:rPr>
          <w:b/>
        </w:rPr>
        <w:t>C.  Đĩa</w:t>
      </w:r>
    </w:p>
    <w:p>
      <w:r>
        <w:t>D.  Hình tam giác</w:t>
      </w:r>
    </w:p>
    <w:p>
      <w:r>
        <w:rPr>
          <w:b/>
        </w:rPr>
        <w:t>516. "Dismiss" means:</w:t>
      </w:r>
    </w:p>
    <w:p>
      <w:r>
        <w:t>A.  Tuyển dụng</w:t>
      </w:r>
    </w:p>
    <w:p>
      <w:r>
        <w:t>B.  Giữ lại</w:t>
      </w:r>
    </w:p>
    <w:p>
      <w:r>
        <w:rPr>
          <w:b/>
        </w:rPr>
        <w:t>C.  Sa thải</w:t>
      </w:r>
    </w:p>
    <w:p>
      <w:r>
        <w:t>D.  Thăng chức</w:t>
      </w:r>
    </w:p>
    <w:p>
      <w:r>
        <w:rPr>
          <w:b/>
        </w:rPr>
        <w:t>517. "Disorder" means:</w:t>
      </w:r>
    </w:p>
    <w:p>
      <w:r>
        <w:t>A.  Trật tự</w:t>
      </w:r>
    </w:p>
    <w:p>
      <w:r>
        <w:t>B.  Tổ chức</w:t>
      </w:r>
    </w:p>
    <w:p>
      <w:r>
        <w:rPr>
          <w:b/>
        </w:rPr>
        <w:t>C.  Sự rối loạn</w:t>
      </w:r>
    </w:p>
    <w:p>
      <w:r>
        <w:t>D.  Sự ngăn nắp</w:t>
      </w:r>
    </w:p>
    <w:p>
      <w:r>
        <w:rPr>
          <w:b/>
        </w:rPr>
        <w:t>518. "Display" means:</w:t>
      </w:r>
    </w:p>
    <w:p>
      <w:r>
        <w:t>A.  Che giấu</w:t>
      </w:r>
    </w:p>
    <w:p>
      <w:r>
        <w:t>B.  Giấu diếm</w:t>
      </w:r>
    </w:p>
    <w:p>
      <w:r>
        <w:rPr>
          <w:b/>
        </w:rPr>
        <w:t>C.  Trưng bày</w:t>
      </w:r>
    </w:p>
    <w:p>
      <w:r>
        <w:t>D.  Cất đi</w:t>
      </w:r>
    </w:p>
    <w:p>
      <w:r>
        <w:rPr>
          <w:b/>
        </w:rPr>
        <w:t>519. "Distance" means:</w:t>
      </w:r>
    </w:p>
    <w:p>
      <w:r>
        <w:t>A.  Sự gần gũi</w:t>
      </w:r>
    </w:p>
    <w:p>
      <w:r>
        <w:t>B.  Sự tiếp xúc</w:t>
      </w:r>
    </w:p>
    <w:p>
      <w:r>
        <w:rPr>
          <w:b/>
        </w:rPr>
        <w:t>C.  Khoảng cách</w:t>
      </w:r>
    </w:p>
    <w:p>
      <w:r>
        <w:t>D.  Sự sát gần</w:t>
      </w:r>
    </w:p>
    <w:p>
      <w:r>
        <w:rPr>
          <w:b/>
        </w:rPr>
        <w:t>520. "Distinct" means:</w:t>
      </w:r>
    </w:p>
    <w:p>
      <w:r>
        <w:t>A.  Giống nhau</w:t>
      </w:r>
    </w:p>
    <w:p>
      <w:r>
        <w:t>B.  Hòa lẫn</w:t>
      </w:r>
    </w:p>
    <w:p>
      <w:r>
        <w:rPr>
          <w:b/>
        </w:rPr>
        <w:t>C.  Khác biệt</w:t>
      </w:r>
    </w:p>
    <w:p>
      <w:r>
        <w:t>D.  Không rõ ràng</w:t>
      </w:r>
    </w:p>
    <w:p>
      <w:r>
        <w:rPr>
          <w:b/>
        </w:rPr>
        <w:t>521. "Distinguish" means:</w:t>
      </w:r>
    </w:p>
    <w:p>
      <w:r>
        <w:t>A.  Nhầm lẫn</w:t>
      </w:r>
    </w:p>
    <w:p>
      <w:r>
        <w:t>B.  Hòa lẫn</w:t>
      </w:r>
    </w:p>
    <w:p>
      <w:r>
        <w:rPr>
          <w:b/>
        </w:rPr>
        <w:t>C.  Phân biệt</w:t>
      </w:r>
    </w:p>
    <w:p>
      <w:r>
        <w:t>D.  Trộn lẫn</w:t>
      </w:r>
    </w:p>
    <w:p>
      <w:r>
        <w:rPr>
          <w:b/>
        </w:rPr>
        <w:t>522. "Distribute" means:</w:t>
      </w:r>
    </w:p>
    <w:p>
      <w:r>
        <w:t>A.  Thu gom</w:t>
      </w:r>
    </w:p>
    <w:p>
      <w:r>
        <w:t>B.  Giữ lại</w:t>
      </w:r>
    </w:p>
    <w:p>
      <w:r>
        <w:rPr>
          <w:b/>
        </w:rPr>
        <w:t>C.  Phân phát</w:t>
      </w:r>
    </w:p>
    <w:p>
      <w:r>
        <w:t>D.  Tập trung</w:t>
      </w:r>
    </w:p>
    <w:p>
      <w:r>
        <w:rPr>
          <w:b/>
        </w:rPr>
        <w:t>523. "Distribution" means:</w:t>
      </w:r>
    </w:p>
    <w:p>
      <w:r>
        <w:t>A.  Sự thu gom</w:t>
      </w:r>
    </w:p>
    <w:p>
      <w:r>
        <w:t>B.  Sự giữ lại</w:t>
      </w:r>
    </w:p>
    <w:p>
      <w:r>
        <w:rPr>
          <w:b/>
        </w:rPr>
        <w:t>C.  Sự phân phát</w:t>
      </w:r>
    </w:p>
    <w:p>
      <w:r>
        <w:t>D.  Sự tập trung</w:t>
      </w:r>
    </w:p>
    <w:p>
      <w:r>
        <w:rPr>
          <w:b/>
        </w:rPr>
        <w:t>524. "District" means:</w:t>
      </w:r>
    </w:p>
    <w:p>
      <w:r>
        <w:t>A.  Quốc gia</w:t>
      </w:r>
    </w:p>
    <w:p>
      <w:r>
        <w:t>B.  Tỉnh</w:t>
      </w:r>
    </w:p>
    <w:p>
      <w:r>
        <w:rPr>
          <w:b/>
        </w:rPr>
        <w:t>C.  Quận</w:t>
      </w:r>
    </w:p>
    <w:p>
      <w:r>
        <w:t>D.  Làng</w:t>
      </w:r>
    </w:p>
    <w:p>
      <w:r>
        <w:rPr>
          <w:b/>
        </w:rPr>
        <w:t>525. "Divide" means:</w:t>
      </w:r>
    </w:p>
    <w:p>
      <w:r>
        <w:t>A.  Hợp nhất</w:t>
      </w:r>
    </w:p>
    <w:p>
      <w:r>
        <w:t>B.  Kết nối</w:t>
      </w:r>
    </w:p>
    <w:p>
      <w:r>
        <w:rPr>
          <w:b/>
        </w:rPr>
        <w:t>C.  Chia</w:t>
      </w:r>
    </w:p>
    <w:p>
      <w:r>
        <w:t>D.  Cộng</w:t>
      </w:r>
    </w:p>
    <w:p>
      <w:r>
        <w:rPr>
          <w:b/>
        </w:rPr>
        <w:t>526. "Division" means:</w:t>
      </w:r>
    </w:p>
    <w:p>
      <w:r>
        <w:t>A.  Sự hợp nhất</w:t>
      </w:r>
    </w:p>
    <w:p>
      <w:r>
        <w:t>B.  Sự kết nối</w:t>
      </w:r>
    </w:p>
    <w:p>
      <w:r>
        <w:rPr>
          <w:b/>
        </w:rPr>
        <w:t>C.  Sự phân chia</w:t>
      </w:r>
    </w:p>
    <w:p>
      <w:r>
        <w:t>D.  Sự cộng lại</w:t>
      </w:r>
    </w:p>
    <w:p>
      <w:r>
        <w:rPr>
          <w:b/>
        </w:rPr>
        <w:t>527. "Domestic" means:</w:t>
      </w:r>
    </w:p>
    <w:p>
      <w:r>
        <w:t>A.  Quốc tế</w:t>
      </w:r>
    </w:p>
    <w:p>
      <w:r>
        <w:t>B.  Nước ngoài</w:t>
      </w:r>
    </w:p>
    <w:p>
      <w:r>
        <w:rPr>
          <w:b/>
        </w:rPr>
        <w:t>C.  Trong nước</w:t>
      </w:r>
    </w:p>
    <w:p>
      <w:r>
        <w:t>D.  Toàn cầu</w:t>
      </w:r>
    </w:p>
    <w:p>
      <w:r>
        <w:rPr>
          <w:b/>
        </w:rPr>
        <w:t>528. "Dominant" means:</w:t>
      </w:r>
    </w:p>
    <w:p>
      <w:r>
        <w:t>A.  Yếu thế</w:t>
      </w:r>
    </w:p>
    <w:p>
      <w:r>
        <w:t>B.  Thụ động</w:t>
      </w:r>
    </w:p>
    <w:p>
      <w:r>
        <w:rPr>
          <w:b/>
        </w:rPr>
        <w:t>C.  Thống trị</w:t>
      </w:r>
    </w:p>
    <w:p>
      <w:r>
        <w:t>D.  Phụ thuộc</w:t>
      </w:r>
    </w:p>
    <w:p>
      <w:r>
        <w:rPr>
          <w:b/>
        </w:rPr>
        <w:t>529. "Donate" means:</w:t>
      </w:r>
    </w:p>
    <w:p>
      <w:r>
        <w:t>A.  Nhận</w:t>
      </w:r>
    </w:p>
    <w:p>
      <w:r>
        <w:t>B.  Chiếm đoạt</w:t>
      </w:r>
    </w:p>
    <w:p>
      <w:r>
        <w:rPr>
          <w:b/>
        </w:rPr>
        <w:t>C.  Quyên góp</w:t>
      </w:r>
    </w:p>
    <w:p>
      <w:r>
        <w:t>D.  Bán</w:t>
      </w:r>
    </w:p>
    <w:p>
      <w:r>
        <w:rPr>
          <w:b/>
        </w:rPr>
        <w:t>530. "Donation" means:</w:t>
      </w:r>
    </w:p>
    <w:p>
      <w:r>
        <w:t>A.  Sự nhận</w:t>
      </w:r>
    </w:p>
    <w:p>
      <w:r>
        <w:t>B.  Sự chiếm đoạt</w:t>
      </w:r>
    </w:p>
    <w:p>
      <w:r>
        <w:rPr>
          <w:b/>
        </w:rPr>
        <w:t>C.  Sự quyên góp</w:t>
      </w:r>
    </w:p>
    <w:p>
      <w:r>
        <w:t>D.  Sự bán</w:t>
      </w:r>
    </w:p>
    <w:p>
      <w:r>
        <w:rPr>
          <w:b/>
        </w:rPr>
        <w:t>531. "Double" means:</w:t>
      </w:r>
    </w:p>
    <w:p>
      <w:r>
        <w:t>A.  Một nửa</w:t>
      </w:r>
    </w:p>
    <w:p>
      <w:r>
        <w:t>B.  Ba lần</w:t>
      </w:r>
    </w:p>
    <w:p>
      <w:r>
        <w:rPr>
          <w:b/>
        </w:rPr>
        <w:t>C.  Gấp đôi</w:t>
      </w:r>
    </w:p>
    <w:p>
      <w:r>
        <w:t>D.  Một lần</w:t>
      </w:r>
    </w:p>
    <w:p>
      <w:r>
        <w:rPr>
          <w:b/>
        </w:rPr>
        <w:t>532. "Down" means:</w:t>
      </w:r>
    </w:p>
    <w:p>
      <w:r>
        <w:t>A.  Lên</w:t>
      </w:r>
    </w:p>
    <w:p>
      <w:r>
        <w:t>B.  Bên trên</w:t>
      </w:r>
    </w:p>
    <w:p>
      <w:r>
        <w:rPr>
          <w:b/>
        </w:rPr>
        <w:t>C.  Xuống</w:t>
      </w:r>
    </w:p>
    <w:p>
      <w:r>
        <w:t>D.  Phía trước</w:t>
      </w:r>
    </w:p>
    <w:p>
      <w:r>
        <w:rPr>
          <w:b/>
        </w:rPr>
        <w:t>533. "Draft" means:</w:t>
      </w:r>
    </w:p>
    <w:p>
      <w:r>
        <w:t>A.  Bản cuối</w:t>
      </w:r>
    </w:p>
    <w:p>
      <w:r>
        <w:t>B.  Phiên bản hoàn chỉnh</w:t>
      </w:r>
    </w:p>
    <w:p>
      <w:r>
        <w:rPr>
          <w:b/>
        </w:rPr>
        <w:t>C.  Bản nháp</w:t>
      </w:r>
    </w:p>
    <w:p>
      <w:r>
        <w:t>D.  Bản chính thức</w:t>
      </w:r>
    </w:p>
    <w:p>
      <w:r>
        <w:rPr>
          <w:b/>
        </w:rPr>
        <w:t>534. "Drain" means:</w:t>
      </w:r>
    </w:p>
    <w:p>
      <w:r>
        <w:t>A.  Đổ đầy</w:t>
      </w:r>
    </w:p>
    <w:p>
      <w:r>
        <w:t>B.  Chứa đầy</w:t>
      </w:r>
    </w:p>
    <w:p>
      <w:r>
        <w:rPr>
          <w:b/>
        </w:rPr>
        <w:t>C.  Làm cạn</w:t>
      </w:r>
    </w:p>
    <w:p>
      <w:r>
        <w:t>D.  Giữ nước</w:t>
      </w:r>
    </w:p>
    <w:p>
      <w:r>
        <w:rPr>
          <w:b/>
        </w:rPr>
        <w:t>535. "Draw" means:</w:t>
      </w:r>
    </w:p>
    <w:p>
      <w:r>
        <w:t>A.  Xóa</w:t>
      </w:r>
    </w:p>
    <w:p>
      <w:r>
        <w:t>B.  Xóa bỏ</w:t>
      </w:r>
    </w:p>
    <w:p>
      <w:r>
        <w:rPr>
          <w:b/>
        </w:rPr>
        <w:t>C.  Vẽ</w:t>
      </w:r>
    </w:p>
    <w:p>
      <w:r>
        <w:t>D.  Chép</w:t>
      </w:r>
    </w:p>
    <w:p>
      <w:r>
        <w:rPr>
          <w:b/>
        </w:rPr>
        <w:t>536. "Drawing" means:</w:t>
      </w:r>
    </w:p>
    <w:p>
      <w:r>
        <w:t>A.  Việc viết</w:t>
      </w:r>
    </w:p>
    <w:p>
      <w:r>
        <w:t>B.  Việc đọc</w:t>
      </w:r>
    </w:p>
    <w:p>
      <w:r>
        <w:rPr>
          <w:b/>
        </w:rPr>
        <w:t>C.  Bản vẽ</w:t>
      </w:r>
    </w:p>
    <w:p>
      <w:r>
        <w:t>D.  Việc tô màu</w:t>
      </w:r>
    </w:p>
    <w:p>
      <w:r>
        <w:rPr>
          <w:b/>
        </w:rPr>
        <w:t>537. "Dream" means:</w:t>
      </w:r>
    </w:p>
    <w:p>
      <w:r>
        <w:t>A.  Thực tế</w:t>
      </w:r>
    </w:p>
    <w:p>
      <w:r>
        <w:t>B.  Sự thật</w:t>
      </w:r>
    </w:p>
    <w:p>
      <w:r>
        <w:rPr>
          <w:b/>
        </w:rPr>
        <w:t>C.  Giấc mơ</w:t>
      </w:r>
    </w:p>
    <w:p>
      <w:r>
        <w:t>D.  Ác mộng</w:t>
      </w:r>
    </w:p>
    <w:p>
      <w:r>
        <w:rPr>
          <w:b/>
        </w:rPr>
        <w:t>538. "Drive" means:</w:t>
      </w:r>
    </w:p>
    <w:p>
      <w:r>
        <w:t>A.  Đi bộ</w:t>
      </w:r>
    </w:p>
    <w:p>
      <w:r>
        <w:t>B.  Dừng lại</w:t>
      </w:r>
    </w:p>
    <w:p>
      <w:r>
        <w:rPr>
          <w:b/>
        </w:rPr>
        <w:t>C.  Lái xe</w:t>
      </w:r>
    </w:p>
    <w:p>
      <w:r>
        <w:t>D.  Ngủ</w:t>
      </w:r>
    </w:p>
    <w:p>
      <w:r>
        <w:rPr>
          <w:b/>
        </w:rPr>
        <w:t>539. "Driver" means:</w:t>
      </w:r>
    </w:p>
    <w:p>
      <w:r>
        <w:t>A.  Hành khách</w:t>
      </w:r>
    </w:p>
    <w:p>
      <w:r>
        <w:t>B.  Người đi bộ</w:t>
      </w:r>
    </w:p>
    <w:p>
      <w:r>
        <w:rPr>
          <w:b/>
        </w:rPr>
        <w:t>C.  Người lái xe</w:t>
      </w:r>
    </w:p>
    <w:p>
      <w:r>
        <w:t>D.  Người đi xe đạp</w:t>
      </w:r>
    </w:p>
    <w:p>
      <w:r>
        <w:rPr>
          <w:b/>
        </w:rPr>
        <w:t>540. "Due" means:</w:t>
      </w:r>
    </w:p>
    <w:p>
      <w:r>
        <w:t>A.  Bởi vì</w:t>
      </w:r>
    </w:p>
    <w:p>
      <w:r>
        <w:t>B.  Mặc dù</w:t>
      </w:r>
    </w:p>
    <w:p>
      <w:r>
        <w:rPr>
          <w:b/>
        </w:rPr>
        <w:t>C.  Đến hạn</w:t>
      </w:r>
    </w:p>
    <w:p>
      <w:r>
        <w:t>D.  Tuy nhiên</w:t>
      </w:r>
    </w:p>
    <w:p>
      <w:r>
        <w:rPr>
          <w:b/>
        </w:rPr>
        <w:t>541. "Duly" means:</w:t>
      </w:r>
    </w:p>
    <w:p>
      <w:r>
        <w:t>A.  Không đúng cách</w:t>
      </w:r>
    </w:p>
    <w:p>
      <w:r>
        <w:t>B.  Không phù hợp</w:t>
      </w:r>
    </w:p>
    <w:p>
      <w:r>
        <w:rPr>
          <w:b/>
        </w:rPr>
        <w:t>C.  Đúng cách</w:t>
      </w:r>
    </w:p>
    <w:p>
      <w:r>
        <w:t>D.  Bất hợp lệ</w:t>
      </w:r>
    </w:p>
    <w:p>
      <w:r>
        <w:rPr>
          <w:b/>
        </w:rPr>
        <w:t>542. "Dust" means:</w:t>
      </w:r>
    </w:p>
    <w:p>
      <w:r>
        <w:t>A.  Nước</w:t>
      </w:r>
    </w:p>
    <w:p>
      <w:r>
        <w:t>B.  Khí</w:t>
      </w:r>
    </w:p>
    <w:p>
      <w:r>
        <w:rPr>
          <w:b/>
        </w:rPr>
        <w:t>C.  Bụi</w:t>
      </w:r>
    </w:p>
    <w:p>
      <w:r>
        <w:t>D.  Bùn</w:t>
      </w:r>
    </w:p>
    <w:p>
      <w:r>
        <w:rPr>
          <w:b/>
        </w:rPr>
        <w:t>543. "Duty" means:</w:t>
      </w:r>
    </w:p>
    <w:p>
      <w:r>
        <w:t>A.  Quyền lợi</w:t>
      </w:r>
    </w:p>
    <w:p>
      <w:r>
        <w:t>B.  Đặc ân</w:t>
      </w:r>
    </w:p>
    <w:p>
      <w:r>
        <w:rPr>
          <w:b/>
        </w:rPr>
        <w:t>C.  Nghĩa vụ</w:t>
      </w:r>
    </w:p>
    <w:p>
      <w:r>
        <w:t>D.  Sự tự do</w:t>
      </w:r>
    </w:p>
    <w:p>
      <w:r>
        <w:rPr>
          <w:b/>
        </w:rPr>
        <w:t>544. "Earn" means:</w:t>
      </w:r>
    </w:p>
    <w:p>
      <w:r>
        <w:t>A.  Tiêu xài</w:t>
      </w:r>
    </w:p>
    <w:p>
      <w:r>
        <w:t>B.  Mất</w:t>
      </w:r>
    </w:p>
    <w:p>
      <w:r>
        <w:rPr>
          <w:b/>
        </w:rPr>
        <w:t>C.  Kiếm tiền</w:t>
      </w:r>
    </w:p>
    <w:p>
      <w:r>
        <w:t>D.  Lãng phí</w:t>
      </w:r>
    </w:p>
    <w:p>
      <w:r>
        <w:rPr>
          <w:b/>
        </w:rPr>
        <w:t>545. "Earnings" means:</w:t>
      </w:r>
    </w:p>
    <w:p>
      <w:r>
        <w:t>A.  Chi phí</w:t>
      </w:r>
    </w:p>
    <w:p>
      <w:r>
        <w:t>B.  Khoản lỗ</w:t>
      </w:r>
    </w:p>
    <w:p>
      <w:r>
        <w:rPr>
          <w:b/>
        </w:rPr>
        <w:t>C.  Thu nhập</w:t>
      </w:r>
    </w:p>
    <w:p>
      <w:r>
        <w:t>D.  Nợ nần</w:t>
      </w:r>
    </w:p>
    <w:p>
      <w:r>
        <w:rPr>
          <w:b/>
        </w:rPr>
        <w:t>546. "East" means:</w:t>
      </w:r>
    </w:p>
    <w:p>
      <w:r>
        <w:t>A.  Tây</w:t>
      </w:r>
    </w:p>
    <w:p>
      <w:r>
        <w:t>B.  Nam</w:t>
      </w:r>
    </w:p>
    <w:p>
      <w:r>
        <w:rPr>
          <w:b/>
        </w:rPr>
        <w:t>C.  Đông</w:t>
      </w:r>
    </w:p>
    <w:p>
      <w:r>
        <w:t>D.  Bắc</w:t>
      </w:r>
    </w:p>
    <w:p>
      <w:r>
        <w:rPr>
          <w:b/>
        </w:rPr>
        <w:t>547. "Economic" means:</w:t>
      </w:r>
    </w:p>
    <w:p>
      <w:r>
        <w:t>A.  Chính trị</w:t>
      </w:r>
    </w:p>
    <w:p>
      <w:r>
        <w:t>B.  Xã hội</w:t>
      </w:r>
    </w:p>
    <w:p>
      <w:r>
        <w:rPr>
          <w:b/>
        </w:rPr>
        <w:t>C.  Kinh tế</w:t>
      </w:r>
    </w:p>
    <w:p>
      <w:r>
        <w:t>D.  Văn hóa</w:t>
      </w:r>
    </w:p>
    <w:p>
      <w:r>
        <w:rPr>
          <w:b/>
        </w:rPr>
        <w:t>548. "Economical" means:</w:t>
      </w:r>
    </w:p>
    <w:p>
      <w:r>
        <w:t>A.  Lãng phí</w:t>
      </w:r>
    </w:p>
    <w:p>
      <w:r>
        <w:t>B.  Đắt đỏ</w:t>
      </w:r>
    </w:p>
    <w:p>
      <w:r>
        <w:rPr>
          <w:b/>
        </w:rPr>
        <w:t>C.  Tiết kiệm</w:t>
      </w:r>
    </w:p>
    <w:p>
      <w:r>
        <w:t>D.  Tốn kém</w:t>
      </w:r>
    </w:p>
    <w:p>
      <w:r>
        <w:rPr>
          <w:b/>
        </w:rPr>
        <w:t>549. "Economy" means:</w:t>
      </w:r>
    </w:p>
    <w:p>
      <w:r>
        <w:t>A.  Chính trị</w:t>
      </w:r>
    </w:p>
    <w:p>
      <w:r>
        <w:t>B.  Xã hội</w:t>
      </w:r>
    </w:p>
    <w:p>
      <w:r>
        <w:rPr>
          <w:b/>
        </w:rPr>
        <w:t>C.  Nền kinh tế</w:t>
      </w:r>
    </w:p>
    <w:p>
      <w:r>
        <w:t>D.  Văn hóa</w:t>
      </w:r>
    </w:p>
    <w:p>
      <w:r>
        <w:rPr>
          <w:b/>
        </w:rPr>
        <w:t>550. "Edge" means:</w:t>
      </w:r>
    </w:p>
    <w:p>
      <w:r>
        <w:t>A.  Giữa</w:t>
      </w:r>
    </w:p>
    <w:p>
      <w:r>
        <w:t>B.  Trung tâm</w:t>
      </w:r>
    </w:p>
    <w:p>
      <w:r>
        <w:rPr>
          <w:b/>
        </w:rPr>
        <w:t>C.  Cạnh</w:t>
      </w:r>
    </w:p>
    <w:p>
      <w:r>
        <w:t>D.  Bề mặt</w:t>
      </w:r>
    </w:p>
    <w:p>
      <w:r>
        <w:rPr>
          <w:b/>
        </w:rPr>
        <w:t>551. "Editor" means:</w:t>
      </w:r>
    </w:p>
    <w:p>
      <w:r>
        <w:t>A.  Tác giả</w:t>
      </w:r>
    </w:p>
    <w:p>
      <w:r>
        <w:t>B.  Độc giả</w:t>
      </w:r>
    </w:p>
    <w:p>
      <w:r>
        <w:rPr>
          <w:b/>
        </w:rPr>
        <w:t>C.  Biên tập viên</w:t>
      </w:r>
    </w:p>
    <w:p>
      <w:r>
        <w:t>D.  Nhà xuất bản</w:t>
      </w:r>
    </w:p>
    <w:p>
      <w:r>
        <w:rPr>
          <w:b/>
        </w:rPr>
        <w:t>552. "Educate" means:</w:t>
      </w:r>
    </w:p>
    <w:p>
      <w:r>
        <w:t>A.  Đánh lừa</w:t>
      </w:r>
    </w:p>
    <w:p>
      <w:r>
        <w:t>B.  Che giấu</w:t>
      </w:r>
    </w:p>
    <w:p>
      <w:r>
        <w:rPr>
          <w:b/>
        </w:rPr>
        <w:t>C.  Giáo dục</w:t>
      </w:r>
    </w:p>
    <w:p>
      <w:r>
        <w:t>D.  Phớt lờ</w:t>
      </w:r>
    </w:p>
    <w:p>
      <w:r>
        <w:rPr>
          <w:b/>
        </w:rPr>
        <w:t>553. "Education" means:</w:t>
      </w:r>
    </w:p>
    <w:p>
      <w:r>
        <w:t>A.  Sự thiếu hiểu biết</w:t>
      </w:r>
    </w:p>
    <w:p>
      <w:r>
        <w:t>B.  Sự ngu dốt</w:t>
      </w:r>
    </w:p>
    <w:p>
      <w:r>
        <w:rPr>
          <w:b/>
        </w:rPr>
        <w:t>C.  Giáo dục</w:t>
      </w:r>
    </w:p>
    <w:p>
      <w:r>
        <w:t>D.  Sự lơ là</w:t>
      </w:r>
    </w:p>
    <w:p>
      <w:r>
        <w:rPr>
          <w:b/>
        </w:rPr>
        <w:t>554. "Effect" means:</w:t>
      </w:r>
    </w:p>
    <w:p>
      <w:r>
        <w:t>A.  Nguyên nhân</w:t>
      </w:r>
    </w:p>
    <w:p>
      <w:r>
        <w:t>B.  Sự khởi đầu</w:t>
      </w:r>
    </w:p>
    <w:p>
      <w:r>
        <w:rPr>
          <w:b/>
        </w:rPr>
        <w:t>C.  Ảnh hưởng</w:t>
      </w:r>
    </w:p>
    <w:p>
      <w:r>
        <w:t>D.  Lý do</w:t>
      </w:r>
    </w:p>
    <w:p>
      <w:r>
        <w:rPr>
          <w:b/>
        </w:rPr>
        <w:t>555. "Effective" means:</w:t>
      </w:r>
    </w:p>
    <w:p>
      <w:r>
        <w:t>A.  Vô dụng</w:t>
      </w:r>
    </w:p>
    <w:p>
      <w:r>
        <w:t>B.  Không hiệu quả</w:t>
      </w:r>
    </w:p>
    <w:p>
      <w:r>
        <w:rPr>
          <w:b/>
        </w:rPr>
        <w:t>C.  Hiệu quả</w:t>
      </w:r>
    </w:p>
    <w:p>
      <w:r>
        <w:t>D.  Vô ích</w:t>
      </w:r>
    </w:p>
    <w:p>
      <w:r>
        <w:rPr>
          <w:b/>
        </w:rPr>
        <w:t>556. "Effectively" means:</w:t>
      </w:r>
    </w:p>
    <w:p>
      <w:r>
        <w:t>A.  Không hiệu quả</w:t>
      </w:r>
    </w:p>
    <w:p>
      <w:r>
        <w:t>B.  Vô ích</w:t>
      </w:r>
    </w:p>
    <w:p>
      <w:r>
        <w:rPr>
          <w:b/>
        </w:rPr>
        <w:t>C.  Một cách hiệu quả</w:t>
      </w:r>
    </w:p>
    <w:p>
      <w:r>
        <w:t>D.  Vô dụng</w:t>
      </w:r>
    </w:p>
    <w:p>
      <w:r>
        <w:rPr>
          <w:b/>
        </w:rPr>
        <w:t>557. "Effort" means:</w:t>
      </w:r>
    </w:p>
    <w:p>
      <w:r>
        <w:t>A.  Sự lười biếng</w:t>
      </w:r>
    </w:p>
    <w:p>
      <w:r>
        <w:t>B.  Sự dễ dàng</w:t>
      </w:r>
    </w:p>
    <w:p>
      <w:r>
        <w:rPr>
          <w:b/>
        </w:rPr>
        <w:t>C.  Nỗ lực</w:t>
      </w:r>
    </w:p>
    <w:p>
      <w:r>
        <w:t>D.  Sự thoải mái</w:t>
      </w:r>
    </w:p>
    <w:p>
      <w:r>
        <w:rPr>
          <w:b/>
        </w:rPr>
        <w:t>558. "Either" means:</w:t>
      </w:r>
    </w:p>
    <w:p>
      <w:r>
        <w:t>A.  Cả hai</w:t>
      </w:r>
    </w:p>
    <w:p>
      <w:r>
        <w:t>B.  Không ai</w:t>
      </w:r>
    </w:p>
    <w:p>
      <w:r>
        <w:rPr>
          <w:b/>
        </w:rPr>
        <w:t>C.  Một trong hai</w:t>
      </w:r>
    </w:p>
    <w:p>
      <w:r>
        <w:t>D.  Tất cả</w:t>
      </w:r>
    </w:p>
    <w:p>
      <w:r>
        <w:rPr>
          <w:b/>
        </w:rPr>
        <w:t>559. "Elderly" means:</w:t>
      </w:r>
    </w:p>
    <w:p>
      <w:r>
        <w:t>A.  Trẻ nhỏ</w:t>
      </w:r>
    </w:p>
    <w:p>
      <w:r>
        <w:t>B.  Thanh niên</w:t>
      </w:r>
    </w:p>
    <w:p>
      <w:r>
        <w:rPr>
          <w:b/>
        </w:rPr>
        <w:t>C.  Người lớn tuổi</w:t>
      </w:r>
    </w:p>
    <w:p>
      <w:r>
        <w:t>D.  Trẻ trung</w:t>
      </w:r>
    </w:p>
    <w:p>
      <w:r>
        <w:rPr>
          <w:b/>
        </w:rPr>
        <w:t>560. "Elect" means:</w:t>
      </w:r>
    </w:p>
    <w:p>
      <w:r>
        <w:t>A.  Bổ nhiệm</w:t>
      </w:r>
    </w:p>
    <w:p>
      <w:r>
        <w:t>B.  Sa thải</w:t>
      </w:r>
    </w:p>
    <w:p>
      <w:r>
        <w:rPr>
          <w:b/>
        </w:rPr>
        <w:t>C.  Bầu cử</w:t>
      </w:r>
    </w:p>
    <w:p>
      <w:r>
        <w:t>D.  Từ chức</w:t>
      </w:r>
    </w:p>
    <w:p>
      <w:r>
        <w:rPr>
          <w:b/>
        </w:rPr>
        <w:t>561. "Election" means:</w:t>
      </w:r>
    </w:p>
    <w:p>
      <w:r>
        <w:t>A.  Sự bổ nhiệm</w:t>
      </w:r>
    </w:p>
    <w:p>
      <w:r>
        <w:t>B.  Sự sa thải</w:t>
      </w:r>
    </w:p>
    <w:p>
      <w:r>
        <w:rPr>
          <w:b/>
        </w:rPr>
        <w:t>C.  Cuộc bầu cử</w:t>
      </w:r>
    </w:p>
    <w:p>
      <w:r>
        <w:t>D.  Sự từ chức</w:t>
      </w:r>
    </w:p>
    <w:p>
      <w:r>
        <w:rPr>
          <w:b/>
        </w:rPr>
        <w:t>562. "Electric" means:</w:t>
      </w:r>
    </w:p>
    <w:p>
      <w:r>
        <w:t>A.  Cơ học</w:t>
      </w:r>
    </w:p>
    <w:p>
      <w:r>
        <w:t>B.  Thủy lực</w:t>
      </w:r>
    </w:p>
    <w:p>
      <w:r>
        <w:rPr>
          <w:b/>
        </w:rPr>
        <w:t>C.  Điện</w:t>
      </w:r>
    </w:p>
    <w:p>
      <w:r>
        <w:t>D.  Khí nén</w:t>
      </w:r>
    </w:p>
    <w:p>
      <w:r>
        <w:rPr>
          <w:b/>
        </w:rPr>
        <w:t>563. "Electrical" means:</w:t>
      </w:r>
    </w:p>
    <w:p>
      <w:r>
        <w:t>A.  Cơ học</w:t>
      </w:r>
    </w:p>
    <w:p>
      <w:r>
        <w:t>B.  Hóa học</w:t>
      </w:r>
    </w:p>
    <w:p>
      <w:r>
        <w:rPr>
          <w:b/>
        </w:rPr>
        <w:t>C.  Thuộc về điện</w:t>
      </w:r>
    </w:p>
    <w:p>
      <w:r>
        <w:t>D.  Vật lý</w:t>
      </w:r>
    </w:p>
    <w:p>
      <w:r>
        <w:rPr>
          <w:b/>
        </w:rPr>
        <w:t>564. "Electricity" means:</w:t>
      </w:r>
    </w:p>
    <w:p>
      <w:r>
        <w:t>A.  Nhiệt</w:t>
      </w:r>
    </w:p>
    <w:p>
      <w:r>
        <w:t>B.  Nước</w:t>
      </w:r>
    </w:p>
    <w:p>
      <w:r>
        <w:rPr>
          <w:b/>
        </w:rPr>
        <w:t>C.  Điện</w:t>
      </w:r>
    </w:p>
    <w:p>
      <w:r>
        <w:t>D.  Khí</w:t>
      </w:r>
    </w:p>
    <w:p>
      <w:r>
        <w:rPr>
          <w:b/>
        </w:rPr>
        <w:t>565. "Electronic" means:</w:t>
      </w:r>
    </w:p>
    <w:p>
      <w:r>
        <w:t>A.  Cơ khí</w:t>
      </w:r>
    </w:p>
    <w:p>
      <w:r>
        <w:t>B.  Thủ công</w:t>
      </w:r>
    </w:p>
    <w:p>
      <w:r>
        <w:rPr>
          <w:b/>
        </w:rPr>
        <w:t>C.  Điện tử</w:t>
      </w:r>
    </w:p>
    <w:p>
      <w:r>
        <w:t>D.  Động cơ</w:t>
      </w:r>
    </w:p>
    <w:p>
      <w:r>
        <w:rPr>
          <w:b/>
        </w:rPr>
        <w:t>566. "Element" means:</w:t>
      </w:r>
    </w:p>
    <w:p>
      <w:r>
        <w:t>A.  Tổng thể</w:t>
      </w:r>
    </w:p>
    <w:p>
      <w:r>
        <w:t>B.  Hỗn hợp</w:t>
      </w:r>
    </w:p>
    <w:p>
      <w:r>
        <w:rPr>
          <w:b/>
        </w:rPr>
        <w:t>C.  Yếu tố</w:t>
      </w:r>
    </w:p>
    <w:p>
      <w:r>
        <w:t>D.  Hệ thống</w:t>
      </w:r>
    </w:p>
    <w:p>
      <w:r>
        <w:rPr>
          <w:b/>
        </w:rPr>
        <w:t>567. "Eliminate" means:</w:t>
      </w:r>
    </w:p>
    <w:p>
      <w:r>
        <w:t>A.  Thêm vào</w:t>
      </w:r>
    </w:p>
    <w:p>
      <w:r>
        <w:t>B.  Giữ lại</w:t>
      </w:r>
    </w:p>
    <w:p>
      <w:r>
        <w:rPr>
          <w:b/>
        </w:rPr>
        <w:t>C.  Loại bỏ</w:t>
      </w:r>
    </w:p>
    <w:p>
      <w:r>
        <w:t>D.  Kết hợp</w:t>
      </w:r>
    </w:p>
    <w:p>
      <w:r>
        <w:rPr>
          <w:b/>
        </w:rPr>
        <w:t>568. "Elsewhere" means:</w:t>
      </w:r>
    </w:p>
    <w:p>
      <w:r>
        <w:t>A.  Ở đây</w:t>
      </w:r>
    </w:p>
    <w:p>
      <w:r>
        <w:t>B.  Cùng một nơi</w:t>
      </w:r>
    </w:p>
    <w:p>
      <w:r>
        <w:rPr>
          <w:b/>
        </w:rPr>
        <w:t>C.  Ở nơi khác</w:t>
      </w:r>
    </w:p>
    <w:p>
      <w:r>
        <w:t>D.  Không nơi nào</w:t>
      </w:r>
    </w:p>
    <w:p>
      <w:r>
        <w:rPr>
          <w:b/>
        </w:rPr>
        <w:t>569. "Email" means:</w:t>
      </w:r>
    </w:p>
    <w:p>
      <w:r>
        <w:t>A.  Thư tay</w:t>
      </w:r>
    </w:p>
    <w:p>
      <w:r>
        <w:t>B.  Tin nhắn</w:t>
      </w:r>
    </w:p>
    <w:p>
      <w:r>
        <w:rPr>
          <w:b/>
        </w:rPr>
        <w:t>C.  Thư điện tử</w:t>
      </w:r>
    </w:p>
    <w:p>
      <w:r>
        <w:t>D.  Cuộc gọi</w:t>
      </w:r>
    </w:p>
    <w:p>
      <w:r>
        <w:rPr>
          <w:b/>
        </w:rPr>
        <w:t>570. "Emphasize" means:</w:t>
      </w:r>
    </w:p>
    <w:p>
      <w:r>
        <w:t>A.  Làm nhẹ</w:t>
      </w:r>
    </w:p>
    <w:p>
      <w:r>
        <w:t>B.  Bỏ qua</w:t>
      </w:r>
    </w:p>
    <w:p>
      <w:r>
        <w:rPr>
          <w:b/>
        </w:rPr>
        <w:t>C.  Nhấn mạnh</w:t>
      </w:r>
    </w:p>
    <w:p>
      <w:r>
        <w:t>D.  Phớt lờ</w:t>
      </w:r>
    </w:p>
    <w:p>
      <w:r>
        <w:rPr>
          <w:b/>
        </w:rPr>
        <w:t>571. "Emphasis" means:</w:t>
      </w:r>
    </w:p>
    <w:p>
      <w:r>
        <w:t>A.  Sự làm nhẹ</w:t>
      </w:r>
    </w:p>
    <w:p>
      <w:r>
        <w:t>B.  Sự bỏ qua</w:t>
      </w:r>
    </w:p>
    <w:p>
      <w:r>
        <w:rPr>
          <w:b/>
        </w:rPr>
        <w:t>C.  Sự nhấn mạnh</w:t>
      </w:r>
    </w:p>
    <w:p>
      <w:r>
        <w:t>D.  Sự phớt lờ</w:t>
      </w:r>
    </w:p>
    <w:p>
      <w:r>
        <w:rPr>
          <w:b/>
        </w:rPr>
        <w:t>572. "Employee" means:</w:t>
      </w:r>
    </w:p>
    <w:p>
      <w:r>
        <w:t>A.  Ông chủ</w:t>
      </w:r>
    </w:p>
    <w:p>
      <w:r>
        <w:t>B.  Nhà tuyển dụng</w:t>
      </w:r>
    </w:p>
    <w:p>
      <w:r>
        <w:rPr>
          <w:b/>
        </w:rPr>
        <w:t>C.  Nhân viên</w:t>
      </w:r>
    </w:p>
    <w:p>
      <w:r>
        <w:t>D.  Giám đốc</w:t>
      </w:r>
    </w:p>
    <w:p>
      <w:r>
        <w:rPr>
          <w:b/>
        </w:rPr>
        <w:t>573. "Employer" means:</w:t>
      </w:r>
    </w:p>
    <w:p>
      <w:r>
        <w:t>A.  Người lao động</w:t>
      </w:r>
    </w:p>
    <w:p>
      <w:r>
        <w:t>B.  Công nhân</w:t>
      </w:r>
    </w:p>
    <w:p>
      <w:r>
        <w:rPr>
          <w:b/>
        </w:rPr>
        <w:t>C.  Người sử dụng lao động</w:t>
      </w:r>
    </w:p>
    <w:p>
      <w:r>
        <w:t>D.  Đồng nghiệp</w:t>
      </w:r>
    </w:p>
    <w:p>
      <w:r>
        <w:rPr>
          <w:b/>
        </w:rPr>
        <w:t>574. "Employment" means:</w:t>
      </w:r>
    </w:p>
    <w:p>
      <w:r>
        <w:t>A.  Tình trạng thất nghiệp</w:t>
      </w:r>
    </w:p>
    <w:p>
      <w:r>
        <w:t>B.  Nghỉ hưu</w:t>
      </w:r>
    </w:p>
    <w:p>
      <w:r>
        <w:rPr>
          <w:b/>
        </w:rPr>
        <w:t>C.  Việc làm</w:t>
      </w:r>
    </w:p>
    <w:p>
      <w:r>
        <w:t>D.  Sự từ chức</w:t>
      </w:r>
    </w:p>
    <w:p>
      <w:r>
        <w:rPr>
          <w:b/>
        </w:rPr>
        <w:t>575. "Enable" means:</w:t>
      </w:r>
    </w:p>
    <w:p>
      <w:r>
        <w:t>A.  Vô hiệu hóa</w:t>
      </w:r>
    </w:p>
    <w:p>
      <w:r>
        <w:t>B.  Ngăn chặn</w:t>
      </w:r>
    </w:p>
    <w:p>
      <w:r>
        <w:rPr>
          <w:b/>
        </w:rPr>
        <w:t>C.  Cho phép</w:t>
      </w:r>
    </w:p>
    <w:p>
      <w:r>
        <w:t>D.  Cấm</w:t>
      </w:r>
    </w:p>
    <w:p>
      <w:r>
        <w:rPr>
          <w:b/>
        </w:rPr>
        <w:t>576. "Enclose" means:</w:t>
      </w:r>
    </w:p>
    <w:p>
      <w:r>
        <w:t>A.  Mở ra</w:t>
      </w:r>
    </w:p>
    <w:p>
      <w:r>
        <w:t>B.  Loại bỏ</w:t>
      </w:r>
    </w:p>
    <w:p>
      <w:r>
        <w:rPr>
          <w:b/>
        </w:rPr>
        <w:t>C.  Đính kèm</w:t>
      </w:r>
    </w:p>
    <w:p>
      <w:r>
        <w:t>D.  Tách rời</w:t>
      </w:r>
    </w:p>
    <w:p>
      <w:r>
        <w:rPr>
          <w:b/>
        </w:rPr>
        <w:t>577. "Enclosure" means:</w:t>
      </w:r>
    </w:p>
    <w:p>
      <w:r>
        <w:t>A.  Sự mở ra</w:t>
      </w:r>
    </w:p>
    <w:p>
      <w:r>
        <w:t>B.  Sự loại bỏ</w:t>
      </w:r>
    </w:p>
    <w:p>
      <w:r>
        <w:rPr>
          <w:b/>
        </w:rPr>
        <w:t>C.  Tài liệu đính kèm</w:t>
      </w:r>
    </w:p>
    <w:p>
      <w:r>
        <w:t>D.  Sự tách rời</w:t>
      </w:r>
    </w:p>
    <w:p>
      <w:r>
        <w:rPr>
          <w:b/>
        </w:rPr>
        <w:t>578. "Encourage" means:</w:t>
      </w:r>
    </w:p>
    <w:p>
      <w:r>
        <w:t>A.  Làm nản lòng</w:t>
      </w:r>
    </w:p>
    <w:p>
      <w:r>
        <w:t>B.  Ngăn cản</w:t>
      </w:r>
    </w:p>
    <w:p>
      <w:r>
        <w:rPr>
          <w:b/>
        </w:rPr>
        <w:t>C.  Khuyến khích</w:t>
      </w:r>
    </w:p>
    <w:p>
      <w:r>
        <w:t>D.  Gây thất vọng</w:t>
      </w:r>
    </w:p>
    <w:p>
      <w:r>
        <w:rPr>
          <w:b/>
        </w:rPr>
        <w:t>579. "End" means:</w:t>
      </w:r>
    </w:p>
    <w:p>
      <w:r>
        <w:t>A.  Bắt đầu</w:t>
      </w:r>
    </w:p>
    <w:p>
      <w:r>
        <w:t>B.  Khởi đầu</w:t>
      </w:r>
    </w:p>
    <w:p>
      <w:r>
        <w:rPr>
          <w:b/>
        </w:rPr>
        <w:t>C.  Kết thúc</w:t>
      </w:r>
    </w:p>
    <w:p>
      <w:r>
        <w:t>D.  Tiếp tục</w:t>
      </w:r>
    </w:p>
    <w:p>
      <w:r>
        <w:rPr>
          <w:b/>
        </w:rPr>
        <w:t>580. "Endorse" means:</w:t>
      </w:r>
    </w:p>
    <w:p>
      <w:r>
        <w:t>A.  Phản đối</w:t>
      </w:r>
    </w:p>
    <w:p>
      <w:r>
        <w:t>B.  Từ chối</w:t>
      </w:r>
    </w:p>
    <w:p>
      <w:r>
        <w:rPr>
          <w:b/>
        </w:rPr>
        <w:t>C.  Xác nhận</w:t>
      </w:r>
    </w:p>
    <w:p>
      <w:r>
        <w:t>D.  Hủy bỏ</w:t>
      </w:r>
    </w:p>
    <w:p>
      <w:r>
        <w:rPr>
          <w:b/>
        </w:rPr>
        <w:t>581. "Enforce" means:</w:t>
      </w:r>
    </w:p>
    <w:p>
      <w:r>
        <w:t>A.  Bỏ qua</w:t>
      </w:r>
    </w:p>
    <w:p>
      <w:r>
        <w:t>B.  Vi phạm</w:t>
      </w:r>
    </w:p>
    <w:p>
      <w:r>
        <w:rPr>
          <w:b/>
        </w:rPr>
        <w:t>C.  Thi hành</w:t>
      </w:r>
    </w:p>
    <w:p>
      <w:r>
        <w:t>D.  Hủy bỏ</w:t>
      </w:r>
    </w:p>
    <w:p>
      <w:r>
        <w:rPr>
          <w:b/>
        </w:rPr>
        <w:t>582. "Engage" means:</w:t>
      </w:r>
    </w:p>
    <w:p>
      <w:r>
        <w:t>A.  Thụ động</w:t>
      </w:r>
    </w:p>
    <w:p>
      <w:r>
        <w:t>B.  Rút lui</w:t>
      </w:r>
    </w:p>
    <w:p>
      <w:r>
        <w:rPr>
          <w:b/>
        </w:rPr>
        <w:t>C.  Tham gia</w:t>
      </w:r>
    </w:p>
    <w:p>
      <w:r>
        <w:t>D.  Từ chối</w:t>
      </w:r>
    </w:p>
    <w:p>
      <w:r>
        <w:rPr>
          <w:b/>
        </w:rPr>
        <w:t>583. "Engagement" means:</w:t>
      </w:r>
    </w:p>
    <w:p>
      <w:r>
        <w:t>A.  Sự rút lui</w:t>
      </w:r>
    </w:p>
    <w:p>
      <w:r>
        <w:t>B.  Sự từ chối</w:t>
      </w:r>
    </w:p>
    <w:p>
      <w:r>
        <w:rPr>
          <w:b/>
        </w:rPr>
        <w:t>C.  Sự tham gia</w:t>
      </w:r>
    </w:p>
    <w:p>
      <w:r>
        <w:t>D.  Sự thờ ơ</w:t>
      </w:r>
    </w:p>
    <w:p>
      <w:r>
        <w:rPr>
          <w:b/>
        </w:rPr>
        <w:t>584. "Engine" means:</w:t>
      </w:r>
    </w:p>
    <w:p>
      <w:r>
        <w:t>A.  Bánh xe</w:t>
      </w:r>
    </w:p>
    <w:p>
      <w:r>
        <w:t>B.  Thân xe</w:t>
      </w:r>
    </w:p>
    <w:p>
      <w:r>
        <w:rPr>
          <w:b/>
        </w:rPr>
        <w:t>C.  Động cơ</w:t>
      </w:r>
    </w:p>
    <w:p>
      <w:r>
        <w:t>D.  Cửa xe</w:t>
      </w:r>
    </w:p>
    <w:p>
      <w:r>
        <w:rPr>
          <w:b/>
        </w:rPr>
        <w:t>585. "Engineer" means:</w:t>
      </w:r>
    </w:p>
    <w:p>
      <w:r>
        <w:t>A.  Bác sĩ</w:t>
      </w:r>
    </w:p>
    <w:p>
      <w:r>
        <w:t>B.  Giáo viên</w:t>
      </w:r>
    </w:p>
    <w:p>
      <w:r>
        <w:rPr>
          <w:b/>
        </w:rPr>
        <w:t>C.  Kỹ sư</w:t>
      </w:r>
    </w:p>
    <w:p>
      <w:r>
        <w:t>D.  Nghệ sĩ</w:t>
      </w:r>
    </w:p>
    <w:p>
      <w:r>
        <w:rPr>
          <w:b/>
        </w:rPr>
        <w:t>586. "Engineering" means:</w:t>
      </w:r>
    </w:p>
    <w:p>
      <w:r>
        <w:t>A.  Y học</w:t>
      </w:r>
    </w:p>
    <w:p>
      <w:r>
        <w:t>B.  Giáo dục</w:t>
      </w:r>
    </w:p>
    <w:p>
      <w:r>
        <w:rPr>
          <w:b/>
        </w:rPr>
        <w:t>C.  Kỹ thuật</w:t>
      </w:r>
    </w:p>
    <w:p>
      <w:r>
        <w:t>D.  Nghệ thuật</w:t>
      </w:r>
    </w:p>
    <w:p>
      <w:r>
        <w:rPr>
          <w:b/>
        </w:rPr>
        <w:t>587. "Enhance" means:</w:t>
      </w:r>
    </w:p>
    <w:p>
      <w:r>
        <w:t>A.  Giảm bớt</w:t>
      </w:r>
    </w:p>
    <w:p>
      <w:r>
        <w:t>B.  Suy yếu</w:t>
      </w:r>
    </w:p>
    <w:p>
      <w:r>
        <w:rPr>
          <w:b/>
        </w:rPr>
        <w:t>C.  Nâng cao</w:t>
      </w:r>
    </w:p>
    <w:p>
      <w:r>
        <w:t>D.  Phá hoại</w:t>
      </w:r>
    </w:p>
    <w:p>
      <w:r>
        <w:rPr>
          <w:b/>
        </w:rPr>
        <w:t>588. "Enjoy" means:</w:t>
      </w:r>
    </w:p>
    <w:p>
      <w:r>
        <w:t>A.  Ghét bỏ</w:t>
      </w:r>
    </w:p>
    <w:p>
      <w:r>
        <w:t>B.  Chán nản</w:t>
      </w:r>
    </w:p>
    <w:p>
      <w:r>
        <w:rPr>
          <w:b/>
        </w:rPr>
        <w:t>C.  Tận hưởng</w:t>
      </w:r>
    </w:p>
    <w:p>
      <w:r>
        <w:t>D.  Khó chịu</w:t>
      </w:r>
    </w:p>
    <w:p>
      <w:r>
        <w:rPr>
          <w:b/>
        </w:rPr>
        <w:t>589. "Enormous" means:</w:t>
      </w:r>
    </w:p>
    <w:p>
      <w:r>
        <w:t>A.  Nhỏ bé</w:t>
      </w:r>
    </w:p>
    <w:p>
      <w:r>
        <w:t>B.  Tí hon</w:t>
      </w:r>
    </w:p>
    <w:p>
      <w:r>
        <w:rPr>
          <w:b/>
        </w:rPr>
        <w:t>C.  Khổng lồ</w:t>
      </w:r>
    </w:p>
    <w:p>
      <w:r>
        <w:t>D.  Vừa phải</w:t>
      </w:r>
    </w:p>
    <w:p>
      <w:r>
        <w:rPr>
          <w:b/>
        </w:rPr>
        <w:t>590. "Ensure" means:</w:t>
      </w:r>
    </w:p>
    <w:p>
      <w:r>
        <w:t>A.  Gây nghi ngờ</w:t>
      </w:r>
    </w:p>
    <w:p>
      <w:r>
        <w:t>B.  Làm lung lay</w:t>
      </w:r>
    </w:p>
    <w:p>
      <w:r>
        <w:rPr>
          <w:b/>
        </w:rPr>
        <w:t>C.  Đảm bảo</w:t>
      </w:r>
    </w:p>
    <w:p>
      <w:r>
        <w:t>D.  Từ bỏ</w:t>
      </w:r>
    </w:p>
    <w:p>
      <w:r>
        <w:rPr>
          <w:b/>
        </w:rPr>
        <w:t>591. "Enter" means:</w:t>
      </w:r>
    </w:p>
    <w:p>
      <w:r>
        <w:t>A.  Rời khỏi</w:t>
      </w:r>
    </w:p>
    <w:p>
      <w:r>
        <w:t>B.  Thoát ra</w:t>
      </w:r>
    </w:p>
    <w:p>
      <w:r>
        <w:rPr>
          <w:b/>
        </w:rPr>
        <w:t>C.  Vào</w:t>
      </w:r>
    </w:p>
    <w:p>
      <w:r>
        <w:t>D.  Đi ra</w:t>
      </w:r>
    </w:p>
    <w:p>
      <w:r>
        <w:rPr>
          <w:b/>
        </w:rPr>
        <w:t>592. "Enterprise" means:</w:t>
      </w:r>
    </w:p>
    <w:p>
      <w:r>
        <w:t>A.  Cá nhân</w:t>
      </w:r>
    </w:p>
    <w:p>
      <w:r>
        <w:t>B.  Tập đoàn</w:t>
      </w:r>
    </w:p>
    <w:p>
      <w:r>
        <w:rPr>
          <w:b/>
        </w:rPr>
        <w:t>C.  Doanh nghiệp</w:t>
      </w:r>
    </w:p>
    <w:p>
      <w:r>
        <w:t>D.  Hộ gia đình</w:t>
      </w:r>
    </w:p>
    <w:p>
      <w:r>
        <w:rPr>
          <w:b/>
        </w:rPr>
        <w:t>593. "Entire" means:</w:t>
      </w:r>
    </w:p>
    <w:p>
      <w:r>
        <w:t>A.  Một phần</w:t>
      </w:r>
    </w:p>
    <w:p>
      <w:r>
        <w:t>B.  Thiếu sót</w:t>
      </w:r>
    </w:p>
    <w:p>
      <w:r>
        <w:rPr>
          <w:b/>
        </w:rPr>
        <w:t>C.  Toàn bộ</w:t>
      </w:r>
    </w:p>
    <w:p>
      <w:r>
        <w:t>D.  Không đầy đủ</w:t>
      </w:r>
    </w:p>
    <w:p>
      <w:r>
        <w:rPr>
          <w:b/>
        </w:rPr>
        <w:t>594. "Entirely" means:</w:t>
      </w:r>
    </w:p>
    <w:p>
      <w:r>
        <w:t>A.  Một phần</w:t>
      </w:r>
    </w:p>
    <w:p>
      <w:r>
        <w:t>B.  Không đầy đủ</w:t>
      </w:r>
    </w:p>
    <w:p>
      <w:r>
        <w:rPr>
          <w:b/>
        </w:rPr>
        <w:t>C.  Hoàn toàn</w:t>
      </w:r>
    </w:p>
    <w:p>
      <w:r>
        <w:t>D.  Thiếu sót</w:t>
      </w:r>
    </w:p>
    <w:p>
      <w:r>
        <w:rPr>
          <w:b/>
        </w:rPr>
        <w:t>595. "Entitle" means:</w:t>
      </w:r>
    </w:p>
    <w:p>
      <w:r>
        <w:t>A.  Tước quyền</w:t>
      </w:r>
    </w:p>
    <w:p>
      <w:r>
        <w:t>B.  Ngăn cấm</w:t>
      </w:r>
    </w:p>
    <w:p>
      <w:r>
        <w:rPr>
          <w:b/>
        </w:rPr>
        <w:t>C.  Cho quyền</w:t>
      </w:r>
    </w:p>
    <w:p>
      <w:r>
        <w:t>D.  Phủ nhận</w:t>
      </w:r>
    </w:p>
    <w:p>
      <w:r>
        <w:rPr>
          <w:b/>
        </w:rPr>
        <w:t>596. "Entitlement" means:</w:t>
      </w:r>
    </w:p>
    <w:p>
      <w:r>
        <w:t>A.  Sự tước quyền</w:t>
      </w:r>
    </w:p>
    <w:p>
      <w:r>
        <w:t>B.  Sự ngăn cấm</w:t>
      </w:r>
    </w:p>
    <w:p>
      <w:r>
        <w:rPr>
          <w:b/>
        </w:rPr>
        <w:t>C.  Quyền được hưởng</w:t>
      </w:r>
    </w:p>
    <w:p>
      <w:r>
        <w:t>D.  Sự phủ nhận</w:t>
      </w:r>
    </w:p>
    <w:p>
      <w:r>
        <w:rPr>
          <w:b/>
        </w:rPr>
        <w:t>597. "Entrance" means:</w:t>
      </w:r>
    </w:p>
    <w:p>
      <w:r>
        <w:t>A.  Lối ra</w:t>
      </w:r>
    </w:p>
    <w:p>
      <w:r>
        <w:t>B.  Lối thoát</w:t>
      </w:r>
    </w:p>
    <w:p>
      <w:r>
        <w:rPr>
          <w:b/>
        </w:rPr>
        <w:t>C.  Lối vào</w:t>
      </w:r>
    </w:p>
    <w:p>
      <w:r>
        <w:t>D.  Cửa sau</w:t>
      </w:r>
    </w:p>
    <w:p>
      <w:r>
        <w:rPr>
          <w:b/>
        </w:rPr>
        <w:t>598. "Entry" means:</w:t>
      </w:r>
    </w:p>
    <w:p>
      <w:r>
        <w:t>A.  Lối ra</w:t>
      </w:r>
    </w:p>
    <w:p>
      <w:r>
        <w:t>B.  Lối thoát</w:t>
      </w:r>
    </w:p>
    <w:p>
      <w:r>
        <w:rPr>
          <w:b/>
        </w:rPr>
        <w:t>C.  Sự đi vào</w:t>
      </w:r>
    </w:p>
    <w:p>
      <w:r>
        <w:t>D.  Sự rời đi</w:t>
      </w:r>
    </w:p>
    <w:p>
      <w:r>
        <w:rPr>
          <w:b/>
        </w:rPr>
        <w:t>599. "Environment" means:</w:t>
      </w:r>
    </w:p>
    <w:p>
      <w:r>
        <w:t>A.  Con người</w:t>
      </w:r>
    </w:p>
    <w:p>
      <w:r>
        <w:t>B.  Xã hội</w:t>
      </w:r>
    </w:p>
    <w:p>
      <w:r>
        <w:rPr>
          <w:b/>
        </w:rPr>
        <w:t>C.  Môi trường</w:t>
      </w:r>
    </w:p>
    <w:p>
      <w:r>
        <w:t>D.  Sinh vật</w:t>
      </w:r>
    </w:p>
    <w:p>
      <w:r>
        <w:rPr>
          <w:b/>
        </w:rPr>
        <w:t>600. "Environmental" means:</w:t>
      </w:r>
    </w:p>
    <w:p>
      <w:r>
        <w:t>A.  Xã hội</w:t>
      </w:r>
    </w:p>
    <w:p>
      <w:r>
        <w:t>B.  Chính trị</w:t>
      </w:r>
    </w:p>
    <w:p>
      <w:r>
        <w:rPr>
          <w:b/>
        </w:rPr>
        <w:t>C.  Thuộc môi trường</w:t>
      </w:r>
    </w:p>
    <w:p>
      <w:r>
        <w:t>D.  Con người</w:t>
      </w:r>
    </w:p>
    <w:p>
      <w:r>
        <w:rPr>
          <w:b/>
        </w:rPr>
        <w:t>601. "Equal" means:</w:t>
      </w:r>
    </w:p>
    <w:p>
      <w:r>
        <w:t>A.  Khác biệt</w:t>
      </w:r>
    </w:p>
    <w:p>
      <w:r>
        <w:t>B.  Không công bằng</w:t>
      </w:r>
    </w:p>
    <w:p>
      <w:r>
        <w:rPr>
          <w:b/>
        </w:rPr>
        <w:t>C.  Bằng nhau</w:t>
      </w:r>
    </w:p>
    <w:p>
      <w:r>
        <w:t>D.  Không tương xứng</w:t>
      </w:r>
    </w:p>
    <w:p>
      <w:r>
        <w:rPr>
          <w:b/>
        </w:rPr>
        <w:t>602. "Equally" means:</w:t>
      </w:r>
    </w:p>
    <w:p>
      <w:r>
        <w:t>A.  Không công bằng</w:t>
      </w:r>
    </w:p>
    <w:p>
      <w:r>
        <w:t>B.  Bất bình đẳng</w:t>
      </w:r>
    </w:p>
    <w:p>
      <w:r>
        <w:rPr>
          <w:b/>
        </w:rPr>
        <w:t>C.  Bằng nhau</w:t>
      </w:r>
    </w:p>
    <w:p>
      <w:r>
        <w:t>D.  Không đồng đều</w:t>
      </w:r>
    </w:p>
    <w:p>
      <w:r>
        <w:rPr>
          <w:b/>
        </w:rPr>
        <w:t>603. "Equipment" means:</w:t>
      </w:r>
    </w:p>
    <w:p>
      <w:r>
        <w:t>A.  Nhu yếu phẩm</w:t>
      </w:r>
    </w:p>
    <w:p>
      <w:r>
        <w:t>B.  Vật liệu</w:t>
      </w:r>
    </w:p>
    <w:p>
      <w:r>
        <w:rPr>
          <w:b/>
        </w:rPr>
        <w:t>C.  Thiết bị</w:t>
      </w:r>
    </w:p>
    <w:p>
      <w:r>
        <w:t>D.  Phụ tùng</w:t>
      </w:r>
    </w:p>
    <w:p>
      <w:r>
        <w:rPr>
          <w:b/>
        </w:rPr>
        <w:t>604. "Equivalent" means:</w:t>
      </w:r>
    </w:p>
    <w:p>
      <w:r>
        <w:t>A.  Khác biệt</w:t>
      </w:r>
    </w:p>
    <w:p>
      <w:r>
        <w:t>B.  Không tương đương</w:t>
      </w:r>
    </w:p>
    <w:p>
      <w:r>
        <w:rPr>
          <w:b/>
        </w:rPr>
        <w:t>C.  Tương đương</w:t>
      </w:r>
    </w:p>
    <w:p>
      <w:r>
        <w:t>D.  Không phù hợp</w:t>
      </w:r>
    </w:p>
    <w:p>
      <w:r>
        <w:rPr>
          <w:b/>
        </w:rPr>
        <w:t>605. "Error" means:</w:t>
      </w:r>
    </w:p>
    <w:p>
      <w:r>
        <w:t>A.  Đúng</w:t>
      </w:r>
    </w:p>
    <w:p>
      <w:r>
        <w:t>B.  Chính xác</w:t>
      </w:r>
    </w:p>
    <w:p>
      <w:r>
        <w:rPr>
          <w:b/>
        </w:rPr>
        <w:t>C.  Lỗi</w:t>
      </w:r>
    </w:p>
    <w:p>
      <w:r>
        <w:t>D.  Thành công</w:t>
      </w:r>
    </w:p>
    <w:p>
      <w:r>
        <w:rPr>
          <w:b/>
        </w:rPr>
        <w:t>606. "Escape" means:</w:t>
      </w:r>
    </w:p>
    <w:p>
      <w:r>
        <w:t>A.  Bị bắt</w:t>
      </w:r>
    </w:p>
    <w:p>
      <w:r>
        <w:t>B.  Ở lại</w:t>
      </w:r>
    </w:p>
    <w:p>
      <w:r>
        <w:rPr>
          <w:b/>
        </w:rPr>
        <w:t>C.  Thoát khỏi</w:t>
      </w:r>
    </w:p>
    <w:p>
      <w:r>
        <w:t>D.  Bị nhốt</w:t>
      </w:r>
    </w:p>
    <w:p>
      <w:r>
        <w:rPr>
          <w:b/>
        </w:rPr>
        <w:t>607. "Especially" means:</w:t>
      </w:r>
    </w:p>
    <w:p>
      <w:r>
        <w:t>A.  Chung chung</w:t>
      </w:r>
    </w:p>
    <w:p>
      <w:r>
        <w:t>B.  Bình thường</w:t>
      </w:r>
    </w:p>
    <w:p>
      <w:r>
        <w:rPr>
          <w:b/>
        </w:rPr>
        <w:t>C.  Đặc biệt là</w:t>
      </w:r>
    </w:p>
    <w:p>
      <w:r>
        <w:t>D.  Không quan trọng</w:t>
      </w:r>
    </w:p>
    <w:p>
      <w:r>
        <w:rPr>
          <w:b/>
        </w:rPr>
        <w:t>608. "Essential" means:</w:t>
      </w:r>
    </w:p>
    <w:p>
      <w:r>
        <w:t>A.  Không cần thiết</w:t>
      </w:r>
    </w:p>
    <w:p>
      <w:r>
        <w:t>B.  Tùy chọn</w:t>
      </w:r>
    </w:p>
    <w:p>
      <w:r>
        <w:rPr>
          <w:b/>
        </w:rPr>
        <w:t>C.  Thiết yếu</w:t>
      </w:r>
    </w:p>
    <w:p>
      <w:r>
        <w:t>D.  Phụ trợ</w:t>
      </w:r>
    </w:p>
    <w:p>
      <w:r>
        <w:rPr>
          <w:b/>
        </w:rPr>
        <w:t>609. "Establish" means:</w:t>
      </w:r>
    </w:p>
    <w:p>
      <w:r>
        <w:t>A.  Phá bỏ</w:t>
      </w:r>
    </w:p>
    <w:p>
      <w:r>
        <w:t>B.  Hủy diệt</w:t>
      </w:r>
    </w:p>
    <w:p>
      <w:r>
        <w:rPr>
          <w:b/>
        </w:rPr>
        <w:t>C.  Thành lập</w:t>
      </w:r>
    </w:p>
    <w:p>
      <w:r>
        <w:t>D.  Gỡ bỏ</w:t>
      </w:r>
    </w:p>
    <w:p>
      <w:r>
        <w:rPr>
          <w:b/>
        </w:rPr>
        <w:t>610. "Establishment" means:</w:t>
      </w:r>
    </w:p>
    <w:p>
      <w:r>
        <w:t>A.  Sự phá bỏ</w:t>
      </w:r>
    </w:p>
    <w:p>
      <w:r>
        <w:t>B.  Sự hủy diệt</w:t>
      </w:r>
    </w:p>
    <w:p>
      <w:r>
        <w:rPr>
          <w:b/>
        </w:rPr>
        <w:t>C.  Sự thành lập</w:t>
      </w:r>
    </w:p>
    <w:p>
      <w:r>
        <w:t>D.  Sự gỡ bỏ</w:t>
      </w:r>
    </w:p>
    <w:p>
      <w:r>
        <w:rPr>
          <w:b/>
        </w:rPr>
        <w:t>611. "Estimate" means:</w:t>
      </w:r>
    </w:p>
    <w:p>
      <w:r>
        <w:t>A.  Tính toán chính xác</w:t>
      </w:r>
    </w:p>
    <w:p>
      <w:r>
        <w:t>B.  Đo lường</w:t>
      </w:r>
    </w:p>
    <w:p>
      <w:r>
        <w:rPr>
          <w:b/>
        </w:rPr>
        <w:t>C.  Ước tính</w:t>
      </w:r>
    </w:p>
    <w:p>
      <w:r>
        <w:t>D.  Xác định</w:t>
      </w:r>
    </w:p>
    <w:p>
      <w:r>
        <w:rPr>
          <w:b/>
        </w:rPr>
        <w:t>612. "Estimation" means:</w:t>
      </w:r>
    </w:p>
    <w:p>
      <w:r>
        <w:t>A.  Sự tính toán chính xác</w:t>
      </w:r>
    </w:p>
    <w:p>
      <w:r>
        <w:t>B.  Sự đo lường</w:t>
      </w:r>
    </w:p>
    <w:p>
      <w:r>
        <w:rPr>
          <w:b/>
        </w:rPr>
        <w:t>C.  Sự ước tính</w:t>
      </w:r>
    </w:p>
    <w:p>
      <w:r>
        <w:t>D.  Sự xác định</w:t>
      </w:r>
    </w:p>
    <w:p>
      <w:r>
        <w:rPr>
          <w:b/>
        </w:rPr>
        <w:t>613. "Even" means:</w:t>
      </w:r>
    </w:p>
    <w:p>
      <w:r>
        <w:t>A.  Thậm chí</w:t>
      </w:r>
    </w:p>
    <w:p>
      <w:r>
        <w:t>B.  Không bao giờ</w:t>
      </w:r>
    </w:p>
    <w:p>
      <w:r>
        <w:t>C.  Hiếm khi</w:t>
      </w:r>
    </w:p>
    <w:p>
      <w:r>
        <w:rPr>
          <w:b/>
        </w:rPr>
        <w:t>D.  Ngay cả</w:t>
      </w:r>
    </w:p>
    <w:p>
      <w:r>
        <w:rPr>
          <w:b/>
        </w:rPr>
        <w:t>614. "Evening" means:</w:t>
      </w:r>
    </w:p>
    <w:p>
      <w:r>
        <w:t>A.  Buổi sáng</w:t>
      </w:r>
    </w:p>
    <w:p>
      <w:r>
        <w:t>B.  Buổi trưa</w:t>
      </w:r>
    </w:p>
    <w:p>
      <w:r>
        <w:rPr>
          <w:b/>
        </w:rPr>
        <w:t>C.  Buổi tối</w:t>
      </w:r>
    </w:p>
    <w:p>
      <w:r>
        <w:t>D.  Ban đêm</w:t>
      </w:r>
    </w:p>
    <w:p>
      <w:r>
        <w:rPr>
          <w:b/>
        </w:rPr>
        <w:t>615. "Event" means:</w:t>
      </w:r>
    </w:p>
    <w:p>
      <w:r>
        <w:t>A.  Sự cố</w:t>
      </w:r>
    </w:p>
    <w:p>
      <w:r>
        <w:t>B.  Thói quen</w:t>
      </w:r>
    </w:p>
    <w:p>
      <w:r>
        <w:rPr>
          <w:b/>
        </w:rPr>
        <w:t>C.  Sự kiện</w:t>
      </w:r>
    </w:p>
    <w:p>
      <w:r>
        <w:t>D.  Hoạt động thường ngày</w:t>
      </w:r>
    </w:p>
    <w:p>
      <w:r>
        <w:rPr>
          <w:b/>
        </w:rPr>
        <w:t>616. "Eventually" means:</w:t>
      </w:r>
    </w:p>
    <w:p>
      <w:r>
        <w:t>A.  Ngay lập tức</w:t>
      </w:r>
    </w:p>
    <w:p>
      <w:r>
        <w:t>B.  Ban đầu</w:t>
      </w:r>
    </w:p>
    <w:p>
      <w:r>
        <w:rPr>
          <w:b/>
        </w:rPr>
        <w:t>C.  Cuối cùng</w:t>
      </w:r>
    </w:p>
    <w:p>
      <w:r>
        <w:t>D.  Luôn luôn</w:t>
      </w:r>
    </w:p>
    <w:p>
      <w:r>
        <w:rPr>
          <w:b/>
        </w:rPr>
        <w:t>617. "Ever" means:</w:t>
      </w:r>
    </w:p>
    <w:p>
      <w:r>
        <w:t>A.  Không bao giờ</w:t>
      </w:r>
    </w:p>
    <w:p>
      <w:r>
        <w:t>B.  Hiếm khi</w:t>
      </w:r>
    </w:p>
    <w:p>
      <w:r>
        <w:rPr>
          <w:b/>
        </w:rPr>
        <w:t>C.  Đã từng</w:t>
      </w:r>
    </w:p>
    <w:p>
      <w:r>
        <w:t>D.  Không bao giờ</w:t>
      </w:r>
    </w:p>
    <w:p>
      <w:r>
        <w:rPr>
          <w:b/>
        </w:rPr>
        <w:t>618. "Every" means:</w:t>
      </w:r>
    </w:p>
    <w:p>
      <w:r>
        <w:t>A.  Một số</w:t>
      </w:r>
    </w:p>
    <w:p>
      <w:r>
        <w:t>B.  Không ai</w:t>
      </w:r>
    </w:p>
    <w:p>
      <w:r>
        <w:rPr>
          <w:b/>
        </w:rPr>
        <w:t>C.  Mọi</w:t>
      </w:r>
    </w:p>
    <w:p>
      <w:r>
        <w:t>D.  Một vài</w:t>
      </w:r>
    </w:p>
    <w:p>
      <w:r>
        <w:rPr>
          <w:b/>
        </w:rPr>
        <w:t>619. "Evidence" means:</w:t>
      </w:r>
    </w:p>
    <w:p>
      <w:r>
        <w:t>A.  Giả thuyết</w:t>
      </w:r>
    </w:p>
    <w:p>
      <w:r>
        <w:t>B.  Suy đoán</w:t>
      </w:r>
    </w:p>
    <w:p>
      <w:r>
        <w:rPr>
          <w:b/>
        </w:rPr>
        <w:t>C.  Bằng chứng</w:t>
      </w:r>
    </w:p>
    <w:p>
      <w:r>
        <w:t>D.  Ý kiến</w:t>
      </w:r>
    </w:p>
    <w:p>
      <w:r>
        <w:rPr>
          <w:b/>
        </w:rPr>
        <w:t>620. "Exact" means:</w:t>
      </w:r>
    </w:p>
    <w:p>
      <w:r>
        <w:t>A.  Không chính xác</w:t>
      </w:r>
    </w:p>
    <w:p>
      <w:r>
        <w:t>B.  Xấp xỉ</w:t>
      </w:r>
    </w:p>
    <w:p>
      <w:r>
        <w:rPr>
          <w:b/>
        </w:rPr>
        <w:t>C.  Chính xác</w:t>
      </w:r>
    </w:p>
    <w:p>
      <w:r>
        <w:t>D.  Ước lượng</w:t>
      </w:r>
    </w:p>
    <w:p>
      <w:r>
        <w:rPr>
          <w:b/>
        </w:rPr>
        <w:t>621. "Exactly" means:</w:t>
      </w:r>
    </w:p>
    <w:p>
      <w:r>
        <w:t>A.  Không chính xác</w:t>
      </w:r>
    </w:p>
    <w:p>
      <w:r>
        <w:t>B.  Xấp xỉ</w:t>
      </w:r>
    </w:p>
    <w:p>
      <w:r>
        <w:rPr>
          <w:b/>
        </w:rPr>
        <w:t>C.  Chính xác</w:t>
      </w:r>
    </w:p>
    <w:p>
      <w:r>
        <w:t>D.  Ước lượng</w:t>
      </w:r>
    </w:p>
    <w:p>
      <w:r>
        <w:rPr>
          <w:b/>
        </w:rPr>
        <w:t>622. "Examine" means:</w:t>
      </w:r>
    </w:p>
    <w:p>
      <w:r>
        <w:t>A.  Bỏ qua</w:t>
      </w:r>
    </w:p>
    <w:p>
      <w:r>
        <w:t>B.  Phớt lờ</w:t>
      </w:r>
    </w:p>
    <w:p>
      <w:r>
        <w:rPr>
          <w:b/>
        </w:rPr>
        <w:t>C.  Kiểm tra</w:t>
      </w:r>
    </w:p>
    <w:p>
      <w:r>
        <w:t>D.  Tránh né</w:t>
      </w:r>
    </w:p>
    <w:p>
      <w:r>
        <w:rPr>
          <w:b/>
        </w:rPr>
        <w:t>623. "Example" means:</w:t>
      </w:r>
    </w:p>
    <w:p>
      <w:r>
        <w:t>A.  Quy tắc</w:t>
      </w:r>
    </w:p>
    <w:p>
      <w:r>
        <w:t>B.  Định nghĩa</w:t>
      </w:r>
    </w:p>
    <w:p>
      <w:r>
        <w:rPr>
          <w:b/>
        </w:rPr>
        <w:t>C.  Ví dụ</w:t>
      </w:r>
    </w:p>
    <w:p>
      <w:r>
        <w:t>D.  Ngoại lệ</w:t>
      </w:r>
    </w:p>
    <w:p>
      <w:r>
        <w:rPr>
          <w:b/>
        </w:rPr>
        <w:t>624. "Excellent" means:</w:t>
      </w:r>
    </w:p>
    <w:p>
      <w:r>
        <w:t>A.  Tệ</w:t>
      </w:r>
    </w:p>
    <w:p>
      <w:r>
        <w:t>B.  Kém</w:t>
      </w:r>
    </w:p>
    <w:p>
      <w:r>
        <w:rPr>
          <w:b/>
        </w:rPr>
        <w:t>C.  Tuyệt vời</w:t>
      </w:r>
    </w:p>
    <w:p>
      <w:r>
        <w:t>D.  Trung bình</w:t>
      </w:r>
    </w:p>
    <w:p>
      <w:r>
        <w:rPr>
          <w:b/>
        </w:rPr>
        <w:t>625. "Except" means:</w:t>
      </w:r>
    </w:p>
    <w:p>
      <w:r>
        <w:t>A.  Bao gồm</w:t>
      </w:r>
    </w:p>
    <w:p>
      <w:r>
        <w:t>B.  Cùng với</w:t>
      </w:r>
    </w:p>
    <w:p>
      <w:r>
        <w:rPr>
          <w:b/>
        </w:rPr>
        <w:t>C.  Ngoại trừ</w:t>
      </w:r>
    </w:p>
    <w:p>
      <w:r>
        <w:t>D.  Kể cả</w:t>
      </w:r>
    </w:p>
    <w:p>
      <w:r>
        <w:rPr>
          <w:b/>
        </w:rPr>
        <w:t>626. "Exception" means:</w:t>
      </w:r>
    </w:p>
    <w:p>
      <w:r>
        <w:t>A.  Quy tắc</w:t>
      </w:r>
    </w:p>
    <w:p>
      <w:r>
        <w:t>B.  Luật lệ</w:t>
      </w:r>
    </w:p>
    <w:p>
      <w:r>
        <w:rPr>
          <w:b/>
        </w:rPr>
        <w:t>C.  Ngoại lệ</w:t>
      </w:r>
    </w:p>
    <w:p>
      <w:r>
        <w:t>D.  Tiêu chuẩn</w:t>
      </w:r>
    </w:p>
    <w:p>
      <w:r>
        <w:rPr>
          <w:b/>
        </w:rPr>
        <w:t>627. "Exchange" means:</w:t>
      </w:r>
    </w:p>
    <w:p>
      <w:r>
        <w:t>A.  Giữ lại</w:t>
      </w:r>
    </w:p>
    <w:p>
      <w:r>
        <w:t>B.  Từ chối</w:t>
      </w:r>
    </w:p>
    <w:p>
      <w:r>
        <w:rPr>
          <w:b/>
        </w:rPr>
        <w:t>C.  Trao đổi</w:t>
      </w:r>
    </w:p>
    <w:p>
      <w:r>
        <w:t>D.  Bán</w:t>
      </w:r>
    </w:p>
    <w:p>
      <w:r>
        <w:rPr>
          <w:b/>
        </w:rPr>
        <w:t>628. "Excite" means:</w:t>
      </w:r>
    </w:p>
    <w:p>
      <w:r>
        <w:t>A.  Làm chán nản</w:t>
      </w:r>
    </w:p>
    <w:p>
      <w:r>
        <w:t>B.  Làm buồn bã</w:t>
      </w:r>
    </w:p>
    <w:p>
      <w:r>
        <w:rPr>
          <w:b/>
        </w:rPr>
        <w:t>C.  Kích thích</w:t>
      </w:r>
    </w:p>
    <w:p>
      <w:r>
        <w:t>D.  Làm thất vọng</w:t>
      </w:r>
    </w:p>
    <w:p>
      <w:r>
        <w:rPr>
          <w:b/>
        </w:rPr>
        <w:t>629. "Excited" means:</w:t>
      </w:r>
    </w:p>
    <w:p>
      <w:r>
        <w:t>A.  Chán nản</w:t>
      </w:r>
    </w:p>
    <w:p>
      <w:r>
        <w:t>B.  Buồn bã</w:t>
      </w:r>
    </w:p>
    <w:p>
      <w:r>
        <w:rPr>
          <w:b/>
        </w:rPr>
        <w:t>C.  Hào hứng</w:t>
      </w:r>
    </w:p>
    <w:p>
      <w:r>
        <w:t>D.  Thất vọng</w:t>
      </w:r>
    </w:p>
    <w:p>
      <w:r>
        <w:rPr>
          <w:b/>
        </w:rPr>
        <w:t>630. "Excitement" means:</w:t>
      </w:r>
    </w:p>
    <w:p>
      <w:r>
        <w:t>A.  Sự chán nản</w:t>
      </w:r>
    </w:p>
    <w:p>
      <w:r>
        <w:t>B.  Sự buồn bã</w:t>
      </w:r>
    </w:p>
    <w:p>
      <w:r>
        <w:rPr>
          <w:b/>
        </w:rPr>
        <w:t>C.  Sự hào hứng</w:t>
      </w:r>
    </w:p>
    <w:p>
      <w:r>
        <w:t>D.  Sự thất vọng</w:t>
      </w:r>
    </w:p>
    <w:p>
      <w:r>
        <w:rPr>
          <w:b/>
        </w:rPr>
        <w:t>631. "Excuse" means:</w:t>
      </w:r>
    </w:p>
    <w:p>
      <w:r>
        <w:t>A.  Buộc tội</w:t>
      </w:r>
    </w:p>
    <w:p>
      <w:r>
        <w:t>B.  Trách móc</w:t>
      </w:r>
    </w:p>
    <w:p>
      <w:r>
        <w:rPr>
          <w:b/>
        </w:rPr>
        <w:t>C.  Lời bào chữa</w:t>
      </w:r>
    </w:p>
    <w:p>
      <w:r>
        <w:t>D.  Sự nhận lỗi</w:t>
      </w:r>
    </w:p>
    <w:p>
      <w:r>
        <w:rPr>
          <w:b/>
        </w:rPr>
        <w:t>632. "Execute" means:</w:t>
      </w:r>
    </w:p>
    <w:p>
      <w:r>
        <w:t>A.  Hủy bỏ</w:t>
      </w:r>
    </w:p>
    <w:p>
      <w:r>
        <w:t>B.  Ngăn chặn</w:t>
      </w:r>
    </w:p>
    <w:p>
      <w:r>
        <w:rPr>
          <w:b/>
        </w:rPr>
        <w:t>C.  Thi hành</w:t>
      </w:r>
    </w:p>
    <w:p>
      <w:r>
        <w:t>D.  Trì hoãn</w:t>
      </w:r>
    </w:p>
    <w:p>
      <w:r>
        <w:rPr>
          <w:b/>
        </w:rPr>
        <w:t>633. "Executive" means:</w:t>
      </w:r>
    </w:p>
    <w:p>
      <w:r>
        <w:t>A.  Nhân viên cấp dưới</w:t>
      </w:r>
    </w:p>
    <w:p>
      <w:r>
        <w:t>B.  Công nhân</w:t>
      </w:r>
    </w:p>
    <w:p>
      <w:r>
        <w:rPr>
          <w:b/>
        </w:rPr>
        <w:t>C.  Điều hành</w:t>
      </w:r>
    </w:p>
    <w:p>
      <w:r>
        <w:t>D.  Thư ký</w:t>
      </w:r>
    </w:p>
    <w:p>
      <w:r>
        <w:rPr>
          <w:b/>
        </w:rPr>
        <w:t>634. "Exercise" means:</w:t>
      </w:r>
    </w:p>
    <w:p>
      <w:r>
        <w:t>A.  Nghỉ ngơi</w:t>
      </w:r>
    </w:p>
    <w:p>
      <w:r>
        <w:t>B.  Thụ động</w:t>
      </w:r>
    </w:p>
    <w:p>
      <w:r>
        <w:rPr>
          <w:b/>
        </w:rPr>
        <w:t>C.  Tập thể dục</w:t>
      </w:r>
    </w:p>
    <w:p>
      <w:r>
        <w:t>D.  Thư giãn</w:t>
      </w:r>
    </w:p>
    <w:p>
      <w:r>
        <w:rPr>
          <w:b/>
        </w:rPr>
        <w:t>635. "Exhibit" means:</w:t>
      </w:r>
    </w:p>
    <w:p>
      <w:r>
        <w:t>A.  Giấu diếm</w:t>
      </w:r>
    </w:p>
    <w:p>
      <w:r>
        <w:t>B.  Che đậy</w:t>
      </w:r>
    </w:p>
    <w:p>
      <w:r>
        <w:rPr>
          <w:b/>
        </w:rPr>
        <w:t>C.  Trưng bày</w:t>
      </w:r>
    </w:p>
    <w:p>
      <w:r>
        <w:t>D.  Cất đi</w:t>
      </w:r>
    </w:p>
    <w:p>
      <w:r>
        <w:rPr>
          <w:b/>
        </w:rPr>
        <w:t>636. "Exhibition" means:</w:t>
      </w:r>
    </w:p>
    <w:p>
      <w:r>
        <w:t>A.  Sự giấu diếm</w:t>
      </w:r>
    </w:p>
    <w:p>
      <w:r>
        <w:t>B.  Sự che đậy</w:t>
      </w:r>
    </w:p>
    <w:p>
      <w:r>
        <w:rPr>
          <w:b/>
        </w:rPr>
        <w:t>C.  Triển lãm</w:t>
      </w:r>
    </w:p>
    <w:p>
      <w:r>
        <w:t>D.  Sự cất đi</w:t>
      </w:r>
    </w:p>
    <w:p>
      <w:r>
        <w:rPr>
          <w:b/>
        </w:rPr>
        <w:t>637. "Exist" means:</w:t>
      </w:r>
    </w:p>
    <w:p>
      <w:r>
        <w:t>A.  Không tồn tại</w:t>
      </w:r>
    </w:p>
    <w:p>
      <w:r>
        <w:t>B.  Biến mất</w:t>
      </w:r>
    </w:p>
    <w:p>
      <w:r>
        <w:rPr>
          <w:b/>
        </w:rPr>
        <w:t>C.  Tồn tại</w:t>
      </w:r>
    </w:p>
    <w:p>
      <w:r>
        <w:t>D.  Chết</w:t>
      </w:r>
    </w:p>
    <w:p>
      <w:r>
        <w:rPr>
          <w:b/>
        </w:rPr>
        <w:t>638. "Existence" means:</w:t>
      </w:r>
    </w:p>
    <w:p>
      <w:r>
        <w:t>A.  Sự không tồn tại</w:t>
      </w:r>
    </w:p>
    <w:p>
      <w:r>
        <w:t>B.  Sự biến mất</w:t>
      </w:r>
    </w:p>
    <w:p>
      <w:r>
        <w:rPr>
          <w:b/>
        </w:rPr>
        <w:t>C.  Sự tồn tại</w:t>
      </w:r>
    </w:p>
    <w:p>
      <w:r>
        <w:t>D.  Sự chết chóc</w:t>
      </w:r>
    </w:p>
    <w:p>
      <w:r>
        <w:rPr>
          <w:b/>
        </w:rPr>
        <w:t>639. "Expand" means:</w:t>
      </w:r>
    </w:p>
    <w:p>
      <w:r>
        <w:t>A.  Thu hẹp</w:t>
      </w:r>
    </w:p>
    <w:p>
      <w:r>
        <w:t>B.  Rút gọn</w:t>
      </w:r>
    </w:p>
    <w:p>
      <w:r>
        <w:rPr>
          <w:b/>
        </w:rPr>
        <w:t>C.  Mở rộng</w:t>
      </w:r>
    </w:p>
    <w:p>
      <w:r>
        <w:t>D.  Giới hạn</w:t>
      </w:r>
    </w:p>
    <w:p>
      <w:r>
        <w:rPr>
          <w:b/>
        </w:rPr>
        <w:t>640. "Expansion" means:</w:t>
      </w:r>
    </w:p>
    <w:p>
      <w:r>
        <w:t>A.  Sự thu hẹp</w:t>
      </w:r>
    </w:p>
    <w:p>
      <w:r>
        <w:t>B.  Sự rút gọn</w:t>
      </w:r>
    </w:p>
    <w:p>
      <w:r>
        <w:rPr>
          <w:b/>
        </w:rPr>
        <w:t>C.  Sự mở rộng</w:t>
      </w:r>
    </w:p>
    <w:p>
      <w:r>
        <w:t>D.  Sự giới hạn</w:t>
      </w:r>
    </w:p>
    <w:p>
      <w:r>
        <w:rPr>
          <w:b/>
        </w:rPr>
        <w:t>641. "Expect" means:</w:t>
      </w:r>
    </w:p>
    <w:p>
      <w:r>
        <w:t>A.  Không mong đợi</w:t>
      </w:r>
    </w:p>
    <w:p>
      <w:r>
        <w:t>B.  Bất ngờ</w:t>
      </w:r>
    </w:p>
    <w:p>
      <w:r>
        <w:rPr>
          <w:b/>
        </w:rPr>
        <w:t>C.  Mong đợi</w:t>
      </w:r>
    </w:p>
    <w:p>
      <w:r>
        <w:t>D.  Từ bỏ</w:t>
      </w:r>
    </w:p>
    <w:p>
      <w:r>
        <w:rPr>
          <w:b/>
        </w:rPr>
        <w:t>642. "Expectation" means:</w:t>
      </w:r>
    </w:p>
    <w:p>
      <w:r>
        <w:t>A.  Sự không mong đợi</w:t>
      </w:r>
    </w:p>
    <w:p>
      <w:r>
        <w:t>B.  Sự bất ngờ</w:t>
      </w:r>
    </w:p>
    <w:p>
      <w:r>
        <w:rPr>
          <w:b/>
        </w:rPr>
        <w:t>C.  Sự mong đợi</w:t>
      </w:r>
    </w:p>
    <w:p>
      <w:r>
        <w:t>D.  Sự từ bỏ</w:t>
      </w:r>
    </w:p>
    <w:p>
      <w:r>
        <w:rPr>
          <w:b/>
        </w:rPr>
        <w:t>643. "Expense" means:</w:t>
      </w:r>
    </w:p>
    <w:p>
      <w:r>
        <w:t>A.  Thu nhập</w:t>
      </w:r>
    </w:p>
    <w:p>
      <w:r>
        <w:t>B.  Tiền lãi</w:t>
      </w:r>
    </w:p>
    <w:p>
      <w:r>
        <w:rPr>
          <w:b/>
        </w:rPr>
        <w:t>C.  Chi phí</w:t>
      </w:r>
    </w:p>
    <w:p>
      <w:r>
        <w:t>D.  Doanh thu</w:t>
      </w:r>
    </w:p>
    <w:p>
      <w:r>
        <w:rPr>
          <w:b/>
        </w:rPr>
        <w:t>644. "Expensive" means:</w:t>
      </w:r>
    </w:p>
    <w:p>
      <w:r>
        <w:t>A.  Rẻ tiền</w:t>
      </w:r>
    </w:p>
    <w:p>
      <w:r>
        <w:t>B.  Giá phải chăng</w:t>
      </w:r>
    </w:p>
    <w:p>
      <w:r>
        <w:rPr>
          <w:b/>
        </w:rPr>
        <w:t>C.  Đắt tiền</w:t>
      </w:r>
    </w:p>
    <w:p>
      <w:r>
        <w:t>D.  Miễn phí</w:t>
      </w:r>
    </w:p>
    <w:p>
      <w:r>
        <w:rPr>
          <w:b/>
        </w:rPr>
        <w:t>645. "Experience" means:</w:t>
      </w:r>
    </w:p>
    <w:p>
      <w:r>
        <w:t>A.  Sự thiếu kinh nghiệm</w:t>
      </w:r>
    </w:p>
    <w:p>
      <w:r>
        <w:t>B.  Sự kém cỏi</w:t>
      </w:r>
    </w:p>
    <w:p>
      <w:r>
        <w:rPr>
          <w:b/>
        </w:rPr>
        <w:t>C.  Kinh nghiệm</w:t>
      </w:r>
    </w:p>
    <w:p>
      <w:r>
        <w:t>D.  Sự thiếu hiểu biết</w:t>
      </w:r>
    </w:p>
    <w:p>
      <w:r>
        <w:rPr>
          <w:b/>
        </w:rPr>
        <w:t>646. "Experiment" means:</w:t>
      </w:r>
    </w:p>
    <w:p>
      <w:r>
        <w:t>A.  Lý thuyết</w:t>
      </w:r>
    </w:p>
    <w:p>
      <w:r>
        <w:t>B.  Suy đoán</w:t>
      </w:r>
    </w:p>
    <w:p>
      <w:r>
        <w:rPr>
          <w:b/>
        </w:rPr>
        <w:t>C.  Thí nghiệm</w:t>
      </w:r>
    </w:p>
    <w:p>
      <w:r>
        <w:t>D.  Quan sát</w:t>
      </w:r>
    </w:p>
    <w:p>
      <w:r>
        <w:rPr>
          <w:b/>
        </w:rPr>
        <w:t>647. "Expert" means:</w:t>
      </w:r>
    </w:p>
    <w:p>
      <w:r>
        <w:t>A.  Người mới học</w:t>
      </w:r>
    </w:p>
    <w:p>
      <w:r>
        <w:t>B.  Người nghiệp dư</w:t>
      </w:r>
    </w:p>
    <w:p>
      <w:r>
        <w:rPr>
          <w:b/>
        </w:rPr>
        <w:t>C.  Chuyên gia</w:t>
      </w:r>
    </w:p>
    <w:p>
      <w:r>
        <w:t>D.  Người không chuyên</w:t>
      </w:r>
    </w:p>
    <w:p>
      <w:r>
        <w:rPr>
          <w:b/>
        </w:rPr>
        <w:t>648. "Explain" means:</w:t>
      </w:r>
    </w:p>
    <w:p>
      <w:r>
        <w:t>A.  Làm bối rối</w:t>
      </w:r>
    </w:p>
    <w:p>
      <w:r>
        <w:t>B.  Làm mơ hồ</w:t>
      </w:r>
    </w:p>
    <w:p>
      <w:r>
        <w:rPr>
          <w:b/>
        </w:rPr>
        <w:t>C.  Giải thích</w:t>
      </w:r>
    </w:p>
    <w:p>
      <w:r>
        <w:t>D.  Giấu diếm</w:t>
      </w:r>
    </w:p>
    <w:p>
      <w:r>
        <w:rPr>
          <w:b/>
        </w:rPr>
        <w:t>649. "Explanation" means:</w:t>
      </w:r>
    </w:p>
    <w:p>
      <w:r>
        <w:t>A.  Sự bối rối</w:t>
      </w:r>
    </w:p>
    <w:p>
      <w:r>
        <w:t>B.  Sự mơ hồ</w:t>
      </w:r>
    </w:p>
    <w:p>
      <w:r>
        <w:rPr>
          <w:b/>
        </w:rPr>
        <w:t>C.  Lời giải thích</w:t>
      </w:r>
    </w:p>
    <w:p>
      <w:r>
        <w:t>D.  Sự giấu diếm</w:t>
      </w:r>
    </w:p>
    <w:p>
      <w:r>
        <w:rPr>
          <w:b/>
        </w:rPr>
        <w:t>650. "Explode" means:</w:t>
      </w:r>
    </w:p>
    <w:p>
      <w:r>
        <w:t>A.  Nổ</w:t>
      </w:r>
    </w:p>
    <w:p>
      <w:r>
        <w:t>B.  Im lặng</w:t>
      </w:r>
    </w:p>
    <w:p>
      <w:r>
        <w:t>C.  Thu nhỏ</w:t>
      </w:r>
    </w:p>
    <w:p>
      <w:r>
        <w:t>D.  Xì hơi</w:t>
      </w:r>
    </w:p>
    <w:p>
      <w:r>
        <w:rPr>
          <w:b/>
        </w:rPr>
        <w:t>651. "Explore" means:</w:t>
      </w:r>
    </w:p>
    <w:p>
      <w:r>
        <w:t>A.  Che giấu</w:t>
      </w:r>
    </w:p>
    <w:p>
      <w:r>
        <w:t>B.  Bỏ qua</w:t>
      </w:r>
    </w:p>
    <w:p>
      <w:r>
        <w:rPr>
          <w:b/>
        </w:rPr>
        <w:t>C.  Khám phá</w:t>
      </w:r>
    </w:p>
    <w:p>
      <w:r>
        <w:t>D.  Lờ đi</w:t>
      </w:r>
    </w:p>
    <w:p>
      <w:r>
        <w:rPr>
          <w:b/>
        </w:rPr>
        <w:t>652. "Explosion" means:</w:t>
      </w:r>
    </w:p>
    <w:p>
      <w:r>
        <w:t>A.  Sự yên tĩnh</w:t>
      </w:r>
    </w:p>
    <w:p>
      <w:r>
        <w:t>B.  Sự nhỏ bé</w:t>
      </w:r>
    </w:p>
    <w:p>
      <w:r>
        <w:rPr>
          <w:b/>
        </w:rPr>
        <w:t>C.  Sự nổ</w:t>
      </w:r>
    </w:p>
    <w:p>
      <w:r>
        <w:t>D.  Sự giảm bớt</w:t>
      </w:r>
    </w:p>
    <w:p>
      <w:r>
        <w:rPr>
          <w:b/>
        </w:rPr>
        <w:t>653. "Export" means:</w:t>
      </w:r>
    </w:p>
    <w:p>
      <w:r>
        <w:t>A.  Nhập khẩu</w:t>
      </w:r>
    </w:p>
    <w:p>
      <w:r>
        <w:t>B.  Tiêu thụ</w:t>
      </w:r>
    </w:p>
    <w:p>
      <w:r>
        <w:rPr>
          <w:b/>
        </w:rPr>
        <w:t>C.  Xuất khẩu</w:t>
      </w:r>
    </w:p>
    <w:p>
      <w:r>
        <w:t>D.  Mua vào</w:t>
      </w:r>
    </w:p>
    <w:p>
      <w:r>
        <w:rPr>
          <w:b/>
        </w:rPr>
        <w:t>654. "Expose" means:</w:t>
      </w:r>
    </w:p>
    <w:p>
      <w:r>
        <w:t>A.  Che giấu</w:t>
      </w:r>
    </w:p>
    <w:p>
      <w:r>
        <w:t>B.  Bao phủ</w:t>
      </w:r>
    </w:p>
    <w:p>
      <w:r>
        <w:rPr>
          <w:b/>
        </w:rPr>
        <w:t>C.  Phơi bày</w:t>
      </w:r>
    </w:p>
    <w:p>
      <w:r>
        <w:t>D.  Che đậy</w:t>
      </w:r>
    </w:p>
    <w:p>
      <w:r>
        <w:rPr>
          <w:b/>
        </w:rPr>
        <w:t>655. "Express" means:</w:t>
      </w:r>
    </w:p>
    <w:p>
      <w:r>
        <w:t>A.  Che giấu</w:t>
      </w:r>
    </w:p>
    <w:p>
      <w:r>
        <w:t>B.  Im lặng</w:t>
      </w:r>
    </w:p>
    <w:p>
      <w:r>
        <w:rPr>
          <w:b/>
        </w:rPr>
        <w:t>C.  Thể hiện</w:t>
      </w:r>
    </w:p>
    <w:p>
      <w:r>
        <w:t>D.  Giữ kín</w:t>
      </w:r>
    </w:p>
    <w:p>
      <w:r>
        <w:rPr>
          <w:b/>
        </w:rPr>
        <w:t>656. "Expression" means:</w:t>
      </w:r>
    </w:p>
    <w:p>
      <w:r>
        <w:t>A.  Sự che giấu</w:t>
      </w:r>
    </w:p>
    <w:p>
      <w:r>
        <w:t>B.  Sự im lặng</w:t>
      </w:r>
    </w:p>
    <w:p>
      <w:r>
        <w:rPr>
          <w:b/>
        </w:rPr>
        <w:t>C.  Sự thể hiện</w:t>
      </w:r>
    </w:p>
    <w:p>
      <w:r>
        <w:t>D.  Sự giữ kín</w:t>
      </w:r>
    </w:p>
    <w:p>
      <w:r>
        <w:rPr>
          <w:b/>
        </w:rPr>
        <w:t>657. "Extend" means:</w:t>
      </w:r>
    </w:p>
    <w:p>
      <w:r>
        <w:t>A.  Rút gọn</w:t>
      </w:r>
    </w:p>
    <w:p>
      <w:r>
        <w:t>B.  Thu hẹp</w:t>
      </w:r>
    </w:p>
    <w:p>
      <w:r>
        <w:rPr>
          <w:b/>
        </w:rPr>
        <w:t>C.  Mở rộng</w:t>
      </w:r>
    </w:p>
    <w:p>
      <w:r>
        <w:t>D.  Giới hạn</w:t>
      </w:r>
    </w:p>
    <w:p>
      <w:r>
        <w:rPr>
          <w:b/>
        </w:rPr>
        <w:t>658. "Extension" means:</w:t>
      </w:r>
    </w:p>
    <w:p>
      <w:r>
        <w:t>A.  Sự rút gọn</w:t>
      </w:r>
    </w:p>
    <w:p>
      <w:r>
        <w:t>B.  Sự thu hẹp</w:t>
      </w:r>
    </w:p>
    <w:p>
      <w:r>
        <w:rPr>
          <w:b/>
        </w:rPr>
        <w:t>C.  Sự mở rộng</w:t>
      </w:r>
    </w:p>
    <w:p>
      <w:r>
        <w:t>D.  Sự giới hạn</w:t>
      </w:r>
    </w:p>
    <w:p>
      <w:r>
        <w:rPr>
          <w:b/>
        </w:rPr>
        <w:t>659. "Extensive" means:</w:t>
      </w:r>
    </w:p>
    <w:p>
      <w:r>
        <w:t>A.  Hạn chế</w:t>
      </w:r>
    </w:p>
    <w:p>
      <w:r>
        <w:t>B.  Giới hạn</w:t>
      </w:r>
    </w:p>
    <w:p>
      <w:r>
        <w:rPr>
          <w:b/>
        </w:rPr>
        <w:t>C.  Rộng lớn</w:t>
      </w:r>
    </w:p>
    <w:p>
      <w:r>
        <w:t>D.  Nhỏ bé</w:t>
      </w:r>
    </w:p>
    <w:p>
      <w:r>
        <w:rPr>
          <w:b/>
        </w:rPr>
        <w:t>660. "Extent" means:</w:t>
      </w:r>
    </w:p>
    <w:p>
      <w:r>
        <w:t>A.  Sự nhỏ bé</w:t>
      </w:r>
    </w:p>
    <w:p>
      <w:r>
        <w:t>B.  Sự hạn chế</w:t>
      </w:r>
    </w:p>
    <w:p>
      <w:r>
        <w:rPr>
          <w:b/>
        </w:rPr>
        <w:t>C.  Mức độ</w:t>
      </w:r>
    </w:p>
    <w:p>
      <w:r>
        <w:t>D.  Sự giới hạn</w:t>
      </w:r>
    </w:p>
    <w:p>
      <w:r>
        <w:rPr>
          <w:b/>
        </w:rPr>
        <w:t>661. "External" means:</w:t>
      </w:r>
    </w:p>
    <w:p>
      <w:r>
        <w:t>A.  Bên trong</w:t>
      </w:r>
    </w:p>
    <w:p>
      <w:r>
        <w:t>B.  Nội bộ</w:t>
      </w:r>
    </w:p>
    <w:p>
      <w:r>
        <w:rPr>
          <w:b/>
        </w:rPr>
        <w:t>C.  Bên ngoài</w:t>
      </w:r>
    </w:p>
    <w:p>
      <w:r>
        <w:t>D.  Trung tâm</w:t>
      </w:r>
    </w:p>
    <w:p>
      <w:r>
        <w:rPr>
          <w:b/>
        </w:rPr>
        <w:t>662. "Extra" means:</w:t>
      </w:r>
    </w:p>
    <w:p>
      <w:r>
        <w:t>A.  Thiếu</w:t>
      </w:r>
    </w:p>
    <w:p>
      <w:r>
        <w:t>B.  Đủ</w:t>
      </w:r>
    </w:p>
    <w:p>
      <w:r>
        <w:rPr>
          <w:b/>
        </w:rPr>
        <w:t>C.  Thêm</w:t>
      </w:r>
    </w:p>
    <w:p>
      <w:r>
        <w:t>D.  Giảm</w:t>
      </w:r>
    </w:p>
    <w:p>
      <w:r>
        <w:rPr>
          <w:b/>
        </w:rPr>
        <w:t>663. "Extraordinary" means:</w:t>
      </w:r>
    </w:p>
    <w:p>
      <w:r>
        <w:t>A.  Bình thường</w:t>
      </w:r>
    </w:p>
    <w:p>
      <w:r>
        <w:t>B.  Trung bình</w:t>
      </w:r>
    </w:p>
    <w:p>
      <w:r>
        <w:rPr>
          <w:b/>
        </w:rPr>
        <w:t>C.  Phi thường</w:t>
      </w:r>
    </w:p>
    <w:p>
      <w:r>
        <w:t>D.  Phổ biến</w:t>
      </w:r>
    </w:p>
    <w:p>
      <w:r>
        <w:rPr>
          <w:b/>
        </w:rPr>
        <w:t>664. "Extreme" means:</w:t>
      </w:r>
    </w:p>
    <w:p>
      <w:r>
        <w:t>A.  Bình thường</w:t>
      </w:r>
    </w:p>
    <w:p>
      <w:r>
        <w:t>B.  Trung bình</w:t>
      </w:r>
    </w:p>
    <w:p>
      <w:r>
        <w:rPr>
          <w:b/>
        </w:rPr>
        <w:t>C.  Cực đoan</w:t>
      </w:r>
    </w:p>
    <w:p>
      <w:r>
        <w:t>D.  Vừa phải</w:t>
      </w:r>
    </w:p>
    <w:p>
      <w:r>
        <w:rPr>
          <w:b/>
        </w:rPr>
        <w:t>665. "Extremely" means:</w:t>
      </w:r>
    </w:p>
    <w:p>
      <w:r>
        <w:t>A.  Bình thường</w:t>
      </w:r>
    </w:p>
    <w:p>
      <w:r>
        <w:t>B.  Trung bình</w:t>
      </w:r>
    </w:p>
    <w:p>
      <w:r>
        <w:rPr>
          <w:b/>
        </w:rPr>
        <w:t>C.  Cực kỳ</w:t>
      </w:r>
    </w:p>
    <w:p>
      <w:r>
        <w:t>D.  Vừa phải</w:t>
      </w:r>
    </w:p>
    <w:p>
      <w:r>
        <w:rPr>
          <w:b/>
        </w:rPr>
        <w:t>666. "Face" means:</w:t>
      </w:r>
    </w:p>
    <w:p>
      <w:r>
        <w:t>A.  Lùi bước</w:t>
      </w:r>
    </w:p>
    <w:p>
      <w:r>
        <w:t>B.  Trốn tránh</w:t>
      </w:r>
    </w:p>
    <w:p>
      <w:r>
        <w:rPr>
          <w:b/>
        </w:rPr>
        <w:t>C.  Đối mặt</w:t>
      </w:r>
    </w:p>
    <w:p>
      <w:r>
        <w:t>D.  Quay lưng</w:t>
      </w:r>
    </w:p>
    <w:p>
      <w:r>
        <w:rPr>
          <w:b/>
        </w:rPr>
        <w:t>667. "Facility" means:</w:t>
      </w:r>
    </w:p>
    <w:p>
      <w:r>
        <w:t>A.  Sự khó khăn</w:t>
      </w:r>
    </w:p>
    <w:p>
      <w:r>
        <w:t>B.  Sự bất tiện</w:t>
      </w:r>
    </w:p>
    <w:p>
      <w:r>
        <w:rPr>
          <w:b/>
        </w:rPr>
        <w:t>C.  Cơ sở vật chất</w:t>
      </w:r>
    </w:p>
    <w:p>
      <w:r>
        <w:t>D.  Rào cản</w:t>
      </w:r>
    </w:p>
    <w:p>
      <w:r>
        <w:rPr>
          <w:b/>
        </w:rPr>
        <w:t>668. "Fact" means:</w:t>
      </w:r>
    </w:p>
    <w:p>
      <w:r>
        <w:t>A.  Giả thuyết</w:t>
      </w:r>
    </w:p>
    <w:p>
      <w:r>
        <w:t>B.  Ý kiến</w:t>
      </w:r>
    </w:p>
    <w:p>
      <w:r>
        <w:rPr>
          <w:b/>
        </w:rPr>
        <w:t>C.  Sự thật</w:t>
      </w:r>
    </w:p>
    <w:p>
      <w:r>
        <w:t>D.  Suy đoán</w:t>
      </w:r>
    </w:p>
    <w:p>
      <w:r>
        <w:rPr>
          <w:b/>
        </w:rPr>
        <w:t>669. "Factor" means:</w:t>
      </w:r>
    </w:p>
    <w:p>
      <w:r>
        <w:t>A.  Kết quả</w:t>
      </w:r>
    </w:p>
    <w:p>
      <w:r>
        <w:t>B.  Hậu quả</w:t>
      </w:r>
    </w:p>
    <w:p>
      <w:r>
        <w:rPr>
          <w:b/>
        </w:rPr>
        <w:t>C.  Yếu tố</w:t>
      </w:r>
    </w:p>
    <w:p>
      <w:r>
        <w:t>D.  Thành phẩm</w:t>
      </w:r>
    </w:p>
    <w:p>
      <w:r>
        <w:rPr>
          <w:b/>
        </w:rPr>
        <w:t>670. "Fail" means:</w:t>
      </w:r>
    </w:p>
    <w:p>
      <w:r>
        <w:t>A.  Thành công</w:t>
      </w:r>
    </w:p>
    <w:p>
      <w:r>
        <w:t>B.  Đạt được</w:t>
      </w:r>
    </w:p>
    <w:p>
      <w:r>
        <w:rPr>
          <w:b/>
        </w:rPr>
        <w:t>C.  Thất bại</w:t>
      </w:r>
    </w:p>
    <w:p>
      <w:r>
        <w:t>D.  Vượt qua</w:t>
      </w:r>
    </w:p>
    <w:p>
      <w:r>
        <w:rPr>
          <w:b/>
        </w:rPr>
        <w:t>671. "Failure" means:</w:t>
      </w:r>
    </w:p>
    <w:p>
      <w:r>
        <w:t>A.  Sự thành công</w:t>
      </w:r>
    </w:p>
    <w:p>
      <w:r>
        <w:t>B.  Sự đạt được</w:t>
      </w:r>
    </w:p>
    <w:p>
      <w:r>
        <w:rPr>
          <w:b/>
        </w:rPr>
        <w:t>C.  Sự thất bại</w:t>
      </w:r>
    </w:p>
    <w:p>
      <w:r>
        <w:t>D.  Sự vượt qua</w:t>
      </w:r>
    </w:p>
    <w:p>
      <w:r>
        <w:rPr>
          <w:b/>
        </w:rPr>
        <w:t>672. "Fair" means:</w:t>
      </w:r>
    </w:p>
    <w:p>
      <w:r>
        <w:t>A.  Bất công</w:t>
      </w:r>
    </w:p>
    <w:p>
      <w:r>
        <w:t>B.  Thiếu công bằng</w:t>
      </w:r>
    </w:p>
    <w:p>
      <w:r>
        <w:rPr>
          <w:b/>
        </w:rPr>
        <w:t>C.  Công bằng</w:t>
      </w:r>
    </w:p>
    <w:p>
      <w:r>
        <w:t>D.  Ưu ái</w:t>
      </w:r>
    </w:p>
    <w:p>
      <w:r>
        <w:rPr>
          <w:b/>
        </w:rPr>
        <w:t>673. "Fairly" means:</w:t>
      </w:r>
    </w:p>
    <w:p>
      <w:r>
        <w:t>A.  Không công bằng</w:t>
      </w:r>
    </w:p>
    <w:p>
      <w:r>
        <w:t>B.  Thiếu công bằng</w:t>
      </w:r>
    </w:p>
    <w:p>
      <w:r>
        <w:rPr>
          <w:b/>
        </w:rPr>
        <w:t>C.  Khá</w:t>
      </w:r>
    </w:p>
    <w:p>
      <w:r>
        <w:t>D.  Ưu ái</w:t>
      </w:r>
    </w:p>
    <w:p>
      <w:r>
        <w:rPr>
          <w:b/>
        </w:rPr>
        <w:t>674. "Fall" means:</w:t>
      </w:r>
    </w:p>
    <w:p>
      <w:r>
        <w:t>A.  Tăng</w:t>
      </w:r>
    </w:p>
    <w:p>
      <w:r>
        <w:t>B.  Nâng</w:t>
      </w:r>
    </w:p>
    <w:p>
      <w:r>
        <w:rPr>
          <w:b/>
        </w:rPr>
        <w:t>C.  Rơi</w:t>
      </w:r>
    </w:p>
    <w:p>
      <w:r>
        <w:t>D.  Đứng lên</w:t>
      </w:r>
    </w:p>
    <w:p>
      <w:r>
        <w:rPr>
          <w:b/>
        </w:rPr>
        <w:t>675. "Familiar" means:</w:t>
      </w:r>
    </w:p>
    <w:p>
      <w:r>
        <w:t>A.  Lạ lẫm</w:t>
      </w:r>
    </w:p>
    <w:p>
      <w:r>
        <w:t>B.  Xa lạ</w:t>
      </w:r>
    </w:p>
    <w:p>
      <w:r>
        <w:rPr>
          <w:b/>
        </w:rPr>
        <w:t>C.  Quen thuộc</w:t>
      </w:r>
    </w:p>
    <w:p>
      <w:r>
        <w:t>D.  Không biết</w:t>
      </w:r>
    </w:p>
    <w:p>
      <w:r>
        <w:rPr>
          <w:b/>
        </w:rPr>
        <w:t>676. "Family" means:</w:t>
      </w:r>
    </w:p>
    <w:p>
      <w:r>
        <w:t>A.  Bạn bè</w:t>
      </w:r>
    </w:p>
    <w:p>
      <w:r>
        <w:t>B.  Người lạ</w:t>
      </w:r>
    </w:p>
    <w:p>
      <w:r>
        <w:rPr>
          <w:b/>
        </w:rPr>
        <w:t>C.  Gia đình</w:t>
      </w:r>
    </w:p>
    <w:p>
      <w:r>
        <w:t>D.  Đồng nghiệp</w:t>
      </w:r>
    </w:p>
    <w:p>
      <w:r>
        <w:rPr>
          <w:b/>
        </w:rPr>
        <w:t>677. "Fantastic" means:</w:t>
      </w:r>
    </w:p>
    <w:p>
      <w:r>
        <w:t>A.  Tệ hại</w:t>
      </w:r>
    </w:p>
    <w:p>
      <w:r>
        <w:t>B.  Kinh khủng</w:t>
      </w:r>
    </w:p>
    <w:p>
      <w:r>
        <w:rPr>
          <w:b/>
        </w:rPr>
        <w:t>C.  Tuyệt vời</w:t>
      </w:r>
    </w:p>
    <w:p>
      <w:r>
        <w:t>D.  Bình thường</w:t>
      </w:r>
    </w:p>
    <w:p>
      <w:r>
        <w:rPr>
          <w:b/>
        </w:rPr>
        <w:t>678. "Far" means:</w:t>
      </w:r>
    </w:p>
    <w:p>
      <w:r>
        <w:t>A.  Gần</w:t>
      </w:r>
    </w:p>
    <w:p>
      <w:r>
        <w:t>B.  Bên cạnh</w:t>
      </w:r>
    </w:p>
    <w:p>
      <w:r>
        <w:rPr>
          <w:b/>
        </w:rPr>
        <w:t>C.  Xa</w:t>
      </w:r>
    </w:p>
    <w:p>
      <w:r>
        <w:t>D.  Sát bên</w:t>
      </w:r>
    </w:p>
    <w:p>
      <w:r>
        <w:rPr>
          <w:b/>
        </w:rPr>
        <w:t>679. "Farm" means:</w:t>
      </w:r>
    </w:p>
    <w:p>
      <w:r>
        <w:t>A.  Thành phố</w:t>
      </w:r>
    </w:p>
    <w:p>
      <w:r>
        <w:t>B.  Văn phòng</w:t>
      </w:r>
    </w:p>
    <w:p>
      <w:r>
        <w:rPr>
          <w:b/>
        </w:rPr>
        <w:t>C.  Nông trại</w:t>
      </w:r>
    </w:p>
    <w:p>
      <w:r>
        <w:t>D.  Nhà máy</w:t>
      </w:r>
    </w:p>
    <w:p>
      <w:r>
        <w:rPr>
          <w:b/>
        </w:rPr>
        <w:t>680. "Farmer" means:</w:t>
      </w:r>
    </w:p>
    <w:p>
      <w:r>
        <w:t>A.  Công nhân</w:t>
      </w:r>
    </w:p>
    <w:p>
      <w:r>
        <w:t>B.  Nhân viên văn phòng</w:t>
      </w:r>
    </w:p>
    <w:p>
      <w:r>
        <w:rPr>
          <w:b/>
        </w:rPr>
        <w:t>C.  Nông dân</w:t>
      </w:r>
    </w:p>
    <w:p>
      <w:r>
        <w:t>D.  Thợ xây</w:t>
      </w:r>
    </w:p>
    <w:p>
      <w:r>
        <w:rPr>
          <w:b/>
        </w:rPr>
        <w:t>681. "Fashion" means:</w:t>
      </w:r>
    </w:p>
    <w:p>
      <w:r>
        <w:t>A.  Lỗi thời</w:t>
      </w:r>
    </w:p>
    <w:p>
      <w:r>
        <w:t>B.  Xưa cũ</w:t>
      </w:r>
    </w:p>
    <w:p>
      <w:r>
        <w:rPr>
          <w:b/>
        </w:rPr>
        <w:t>C.  Thời trang</w:t>
      </w:r>
    </w:p>
    <w:p>
      <w:r>
        <w:t>D.  Cổ điển</w:t>
      </w:r>
    </w:p>
    <w:p>
      <w:r>
        <w:rPr>
          <w:b/>
        </w:rPr>
        <w:t>682. "Fast" means:</w:t>
      </w:r>
    </w:p>
    <w:p>
      <w:r>
        <w:t>A.  Chậm</w:t>
      </w:r>
    </w:p>
    <w:p>
      <w:r>
        <w:t>B.  Từ tốn</w:t>
      </w:r>
    </w:p>
    <w:p>
      <w:r>
        <w:rPr>
          <w:b/>
        </w:rPr>
        <w:t>C.  Nhanh</w:t>
      </w:r>
    </w:p>
    <w:p>
      <w:r>
        <w:t>D.  Lề mề</w:t>
      </w:r>
    </w:p>
    <w:p>
      <w:r>
        <w:rPr>
          <w:b/>
        </w:rPr>
        <w:t>683. "Father" means:</w:t>
      </w:r>
    </w:p>
    <w:p>
      <w:r>
        <w:t>A.  Mẹ</w:t>
      </w:r>
    </w:p>
    <w:p>
      <w:r>
        <w:t>B.  Con trai</w:t>
      </w:r>
    </w:p>
    <w:p>
      <w:r>
        <w:rPr>
          <w:b/>
        </w:rPr>
        <w:t>C.  Cha</w:t>
      </w:r>
    </w:p>
    <w:p>
      <w:r>
        <w:t>D.  Con gái</w:t>
      </w:r>
    </w:p>
    <w:p>
      <w:r>
        <w:rPr>
          <w:b/>
        </w:rPr>
        <w:t>684. "Fault" means:</w:t>
      </w:r>
    </w:p>
    <w:p>
      <w:r>
        <w:t>A.  Đúng</w:t>
      </w:r>
    </w:p>
    <w:p>
      <w:r>
        <w:t>B.  Hoàn hảo</w:t>
      </w:r>
    </w:p>
    <w:p>
      <w:r>
        <w:rPr>
          <w:b/>
        </w:rPr>
        <w:t>C.  Lỗi</w:t>
      </w:r>
    </w:p>
    <w:p>
      <w:r>
        <w:t>D.  Sự chính xác</w:t>
      </w:r>
    </w:p>
    <w:p>
      <w:r>
        <w:rPr>
          <w:b/>
        </w:rPr>
        <w:t>685. "Fear" means:</w:t>
      </w:r>
    </w:p>
    <w:p>
      <w:r>
        <w:t>A.  Sự dũng cảm</w:t>
      </w:r>
    </w:p>
    <w:p>
      <w:r>
        <w:t>B.  Sự tự tin</w:t>
      </w:r>
    </w:p>
    <w:p>
      <w:r>
        <w:rPr>
          <w:b/>
        </w:rPr>
        <w:t>C.  Nỗi sợ hãi</w:t>
      </w:r>
    </w:p>
    <w:p>
      <w:r>
        <w:t>D.  Sự bình tĩnh</w:t>
      </w:r>
    </w:p>
    <w:p>
      <w:r>
        <w:rPr>
          <w:b/>
        </w:rPr>
        <w:t>686. "Feature" means:</w:t>
      </w:r>
    </w:p>
    <w:p>
      <w:r>
        <w:t>A.  Sự thiếu sót</w:t>
      </w:r>
    </w:p>
    <w:p>
      <w:r>
        <w:t>B.  Điểm yếu</w:t>
      </w:r>
    </w:p>
    <w:p>
      <w:r>
        <w:rPr>
          <w:b/>
        </w:rPr>
        <w:t>C.  Đặc điểm</w:t>
      </w:r>
    </w:p>
    <w:p>
      <w:r>
        <w:t>D.  Khuyết điểm</w:t>
      </w:r>
    </w:p>
    <w:p>
      <w:r>
        <w:rPr>
          <w:b/>
        </w:rPr>
        <w:t>687. "Federal" means:</w:t>
      </w:r>
    </w:p>
    <w:p>
      <w:r>
        <w:t>A.  Địa phương</w:t>
      </w:r>
    </w:p>
    <w:p>
      <w:r>
        <w:t>B.  Bang</w:t>
      </w:r>
    </w:p>
    <w:p>
      <w:r>
        <w:rPr>
          <w:b/>
        </w:rPr>
        <w:t>C.  Liên bang</w:t>
      </w:r>
    </w:p>
    <w:p>
      <w:r>
        <w:t>D.  Quốc tế</w:t>
      </w:r>
    </w:p>
    <w:p>
      <w:r>
        <w:rPr>
          <w:b/>
        </w:rPr>
        <w:t>688. "Fee" means:</w:t>
      </w:r>
    </w:p>
    <w:p>
      <w:r>
        <w:t>A.  Lương</w:t>
      </w:r>
    </w:p>
    <w:p>
      <w:r>
        <w:t>B.  Tiền thưởng</w:t>
      </w:r>
    </w:p>
    <w:p>
      <w:r>
        <w:rPr>
          <w:b/>
        </w:rPr>
        <w:t>C.  Phí</w:t>
      </w:r>
    </w:p>
    <w:p>
      <w:r>
        <w:t>D.  Tiền công</w:t>
      </w:r>
    </w:p>
    <w:p>
      <w:r>
        <w:rPr>
          <w:b/>
        </w:rPr>
        <w:t>689. "Feed" means:</w:t>
      </w:r>
    </w:p>
    <w:p>
      <w:r>
        <w:t>A.  Bỏ đói</w:t>
      </w:r>
    </w:p>
    <w:p>
      <w:r>
        <w:t>B.  Từ chối thức ăn</w:t>
      </w:r>
    </w:p>
    <w:p>
      <w:r>
        <w:rPr>
          <w:b/>
        </w:rPr>
        <w:t>C.  Cho ăn</w:t>
      </w:r>
    </w:p>
    <w:p>
      <w:r>
        <w:t>D.  Nhịn đói</w:t>
      </w:r>
    </w:p>
    <w:p>
      <w:r>
        <w:rPr>
          <w:b/>
        </w:rPr>
        <w:t>690. "Fellow" means:</w:t>
      </w:r>
    </w:p>
    <w:p>
      <w:r>
        <w:t>A.  Người lạ</w:t>
      </w:r>
    </w:p>
    <w:p>
      <w:r>
        <w:t>B.  Đối thủ</w:t>
      </w:r>
    </w:p>
    <w:p>
      <w:r>
        <w:rPr>
          <w:b/>
        </w:rPr>
        <w:t>C.  Đồng nghiệp</w:t>
      </w:r>
    </w:p>
    <w:p>
      <w:r>
        <w:t>D.  Kẻ thù</w:t>
      </w:r>
    </w:p>
    <w:p>
      <w:r>
        <w:rPr>
          <w:b/>
        </w:rPr>
        <w:t>691. "Female" means:</w:t>
      </w:r>
    </w:p>
    <w:p>
      <w:r>
        <w:t>A.  Nam</w:t>
      </w:r>
    </w:p>
    <w:p>
      <w:r>
        <w:t>B.  Đực</w:t>
      </w:r>
    </w:p>
    <w:p>
      <w:r>
        <w:rPr>
          <w:b/>
        </w:rPr>
        <w:t>C.  Nữ</w:t>
      </w:r>
    </w:p>
    <w:p>
      <w:r>
        <w:t>D.  Giới tính khác</w:t>
      </w:r>
    </w:p>
    <w:p>
      <w:r>
        <w:rPr>
          <w:b/>
        </w:rPr>
        <w:t>692. "Fence" means:</w:t>
      </w:r>
    </w:p>
    <w:p>
      <w:r>
        <w:t>A.  Cổng</w:t>
      </w:r>
    </w:p>
    <w:p>
      <w:r>
        <w:t>B.  Tường</w:t>
      </w:r>
    </w:p>
    <w:p>
      <w:r>
        <w:rPr>
          <w:b/>
        </w:rPr>
        <w:t>C.  Hàng rào</w:t>
      </w:r>
    </w:p>
    <w:p>
      <w:r>
        <w:t>D.  Cửa</w:t>
      </w:r>
    </w:p>
    <w:p>
      <w:r>
        <w:rPr>
          <w:b/>
        </w:rPr>
        <w:t>693. "Few" means:</w:t>
      </w:r>
    </w:p>
    <w:p>
      <w:r>
        <w:t>A.  Nhiều</w:t>
      </w:r>
    </w:p>
    <w:p>
      <w:r>
        <w:t>B.  Đa số</w:t>
      </w:r>
    </w:p>
    <w:p>
      <w:r>
        <w:rPr>
          <w:b/>
        </w:rPr>
        <w:t>C.  Một vài</w:t>
      </w:r>
    </w:p>
    <w:p>
      <w:r>
        <w:t>D.  Rất nhiều</w:t>
      </w:r>
    </w:p>
    <w:p>
      <w:r>
        <w:rPr>
          <w:b/>
        </w:rPr>
        <w:t>694. "Fewer" means:</w:t>
      </w:r>
    </w:p>
    <w:p>
      <w:r>
        <w:t>A.  Nhiều hơn</w:t>
      </w:r>
    </w:p>
    <w:p>
      <w:r>
        <w:t>B.  Đa số</w:t>
      </w:r>
    </w:p>
    <w:p>
      <w:r>
        <w:rPr>
          <w:b/>
        </w:rPr>
        <w:t>C.  Ít hơn</w:t>
      </w:r>
    </w:p>
    <w:p>
      <w:r>
        <w:t>D.  Nhiều</w:t>
      </w:r>
    </w:p>
    <w:p>
      <w:r>
        <w:rPr>
          <w:b/>
        </w:rPr>
        <w:t>695. "Field" means:</w:t>
      </w:r>
    </w:p>
    <w:p>
      <w:r>
        <w:t>A.  Thành phố</w:t>
      </w:r>
    </w:p>
    <w:p>
      <w:r>
        <w:t>B.  Văn phòng</w:t>
      </w:r>
    </w:p>
    <w:p>
      <w:r>
        <w:rPr>
          <w:b/>
        </w:rPr>
        <w:t>C.  Lĩnh vực</w:t>
      </w:r>
    </w:p>
    <w:p>
      <w:r>
        <w:t>D.  Nhà máy</w:t>
      </w:r>
    </w:p>
    <w:p>
      <w:r>
        <w:rPr>
          <w:b/>
        </w:rPr>
        <w:t>696. "Figure" means:</w:t>
      </w:r>
    </w:p>
    <w:p>
      <w:r>
        <w:t>A.  Chữ cái</w:t>
      </w:r>
    </w:p>
    <w:p>
      <w:r>
        <w:t>B.  Từ ngữ</w:t>
      </w:r>
    </w:p>
    <w:p>
      <w:r>
        <w:rPr>
          <w:b/>
        </w:rPr>
        <w:t>C.  Con số</w:t>
      </w:r>
    </w:p>
    <w:p>
      <w:r>
        <w:t>D.  Biểu tượng</w:t>
      </w:r>
    </w:p>
    <w:p>
      <w:r>
        <w:rPr>
          <w:b/>
        </w:rPr>
        <w:t>697. "File" means:</w:t>
      </w:r>
    </w:p>
    <w:p>
      <w:r>
        <w:t>A.  Bỏ đi</w:t>
      </w:r>
    </w:p>
    <w:p>
      <w:r>
        <w:t>B.  Xóa</w:t>
      </w:r>
    </w:p>
    <w:p>
      <w:r>
        <w:rPr>
          <w:b/>
        </w:rPr>
        <w:t>C.  Tệp</w:t>
      </w:r>
    </w:p>
    <w:p>
      <w:r>
        <w:t>D.  Lưu trữ</w:t>
      </w:r>
    </w:p>
    <w:p>
      <w:r>
        <w:rPr>
          <w:b/>
        </w:rPr>
        <w:t>698. "Fill" means:</w:t>
      </w:r>
    </w:p>
    <w:p>
      <w:r>
        <w:t>A.  Làm trống</w:t>
      </w:r>
    </w:p>
    <w:p>
      <w:r>
        <w:t>B.  Đổ ra</w:t>
      </w:r>
    </w:p>
    <w:p>
      <w:r>
        <w:rPr>
          <w:b/>
        </w:rPr>
        <w:t>C.  Đổ đầy</w:t>
      </w:r>
    </w:p>
    <w:p>
      <w:r>
        <w:t>D.  Cạn kiệt</w:t>
      </w:r>
    </w:p>
    <w:p>
      <w:r>
        <w:rPr>
          <w:b/>
        </w:rPr>
        <w:t>699. "Final" means:</w:t>
      </w:r>
    </w:p>
    <w:p>
      <w:r>
        <w:t>A.  Ban đầu</w:t>
      </w:r>
    </w:p>
    <w:p>
      <w:r>
        <w:t>B.  Giữa chừng</w:t>
      </w:r>
    </w:p>
    <w:p>
      <w:r>
        <w:rPr>
          <w:b/>
        </w:rPr>
        <w:t>C.  Cuối cùng</w:t>
      </w:r>
    </w:p>
    <w:p>
      <w:r>
        <w:t>D.  Tiếp theo</w:t>
      </w:r>
    </w:p>
    <w:p>
      <w:r>
        <w:rPr>
          <w:b/>
        </w:rPr>
        <w:t>700. "Finally" means:</w:t>
      </w:r>
    </w:p>
    <w:p>
      <w:r>
        <w:t>A.  Ban đầu</w:t>
      </w:r>
    </w:p>
    <w:p>
      <w:r>
        <w:t>B.  Giữa chừng</w:t>
      </w:r>
    </w:p>
    <w:p>
      <w:r>
        <w:rPr>
          <w:b/>
        </w:rPr>
        <w:t>C.  Cuối cùng</w:t>
      </w:r>
    </w:p>
    <w:p>
      <w:r>
        <w:t>D.  Ngay lập tức</w:t>
      </w:r>
    </w:p>
    <w:p>
      <w:r>
        <w:rPr>
          <w:b/>
        </w:rPr>
        <w:t>701. "Finance" means:</w:t>
      </w:r>
    </w:p>
    <w:p>
      <w:r>
        <w:t>A.  Marketing</w:t>
      </w:r>
    </w:p>
    <w:p>
      <w:r>
        <w:t>B.  Sản xuất</w:t>
      </w:r>
    </w:p>
    <w:p>
      <w:r>
        <w:rPr>
          <w:b/>
        </w:rPr>
        <w:t>C.  Tài chính</w:t>
      </w:r>
    </w:p>
    <w:p>
      <w:r>
        <w:t>D.  Nhân sự</w:t>
      </w:r>
    </w:p>
    <w:p>
      <w:r>
        <w:rPr>
          <w:b/>
        </w:rPr>
        <w:t>702. "Financial" means:</w:t>
      </w:r>
    </w:p>
    <w:p>
      <w:r>
        <w:t>A.  Marketing</w:t>
      </w:r>
    </w:p>
    <w:p>
      <w:r>
        <w:t>B.  Sản xuất</w:t>
      </w:r>
    </w:p>
    <w:p>
      <w:r>
        <w:rPr>
          <w:b/>
        </w:rPr>
        <w:t>C.  Thuộc về tài chính</w:t>
      </w:r>
    </w:p>
    <w:p>
      <w:r>
        <w:t>D.  Nhân sự</w:t>
      </w:r>
    </w:p>
    <w:p>
      <w:r>
        <w:rPr>
          <w:b/>
        </w:rPr>
        <w:t>703. "Find" means:</w:t>
      </w:r>
    </w:p>
    <w:p>
      <w:r>
        <w:t>A.  Mất</w:t>
      </w:r>
    </w:p>
    <w:p>
      <w:r>
        <w:t>B.  Giấu</w:t>
      </w:r>
    </w:p>
    <w:p>
      <w:r>
        <w:rPr>
          <w:b/>
        </w:rPr>
        <w:t>C.  Tìm thấy</w:t>
      </w:r>
    </w:p>
    <w:p>
      <w:r>
        <w:t>D.  Bỏ qua</w:t>
      </w:r>
    </w:p>
    <w:p>
      <w:r>
        <w:rPr>
          <w:b/>
        </w:rPr>
        <w:t>704. "Fine" means:</w:t>
      </w:r>
    </w:p>
    <w:p>
      <w:r>
        <w:t>A.  Xấu</w:t>
      </w:r>
    </w:p>
    <w:p>
      <w:r>
        <w:t>B.  Tệ</w:t>
      </w:r>
    </w:p>
    <w:p>
      <w:r>
        <w:rPr>
          <w:b/>
        </w:rPr>
        <w:t>C.  Tốt</w:t>
      </w:r>
    </w:p>
    <w:p>
      <w:r>
        <w:t>D.  Bình thường</w:t>
      </w:r>
    </w:p>
    <w:p>
      <w:r>
        <w:rPr>
          <w:b/>
        </w:rPr>
        <w:t>705. "Finger" means:</w:t>
      </w:r>
    </w:p>
    <w:p>
      <w:r>
        <w:t>A.  Cánh tay</w:t>
      </w:r>
    </w:p>
    <w:p>
      <w:r>
        <w:t>B.  Bàn tay</w:t>
      </w:r>
    </w:p>
    <w:p>
      <w:r>
        <w:rPr>
          <w:b/>
        </w:rPr>
        <w:t>C.  Ngón tay</w:t>
      </w:r>
    </w:p>
    <w:p>
      <w:r>
        <w:t>D.  Chân</w:t>
      </w:r>
    </w:p>
    <w:p>
      <w:r>
        <w:rPr>
          <w:b/>
        </w:rPr>
        <w:t>706. "Finish" means:</w:t>
      </w:r>
    </w:p>
    <w:p>
      <w:r>
        <w:t>A.  Bắt đầu</w:t>
      </w:r>
    </w:p>
    <w:p>
      <w:r>
        <w:t>B.  Tiếp tục</w:t>
      </w:r>
    </w:p>
    <w:p>
      <w:r>
        <w:rPr>
          <w:b/>
        </w:rPr>
        <w:t>C.  Hoàn thành</w:t>
      </w:r>
    </w:p>
    <w:p>
      <w:r>
        <w:t>D.  Khởi đầu</w:t>
      </w:r>
    </w:p>
    <w:p>
      <w:r>
        <w:rPr>
          <w:b/>
        </w:rPr>
        <w:t>707. "Fire" means:</w:t>
      </w:r>
    </w:p>
    <w:p>
      <w:r>
        <w:t>A.  Nước</w:t>
      </w:r>
    </w:p>
    <w:p>
      <w:r>
        <w:t>B.  Khí</w:t>
      </w:r>
    </w:p>
    <w:p>
      <w:r>
        <w:rPr>
          <w:b/>
        </w:rPr>
        <w:t>C.  Lửa</w:t>
      </w:r>
    </w:p>
    <w:p>
      <w:r>
        <w:t>D.  Đất</w:t>
      </w:r>
    </w:p>
    <w:p>
      <w:r>
        <w:rPr>
          <w:b/>
        </w:rPr>
        <w:t>708. "Firm" means:</w:t>
      </w:r>
    </w:p>
    <w:p>
      <w:r>
        <w:t>A.  Mềm mại</w:t>
      </w:r>
    </w:p>
    <w:p>
      <w:r>
        <w:t>B.  Lỏng lẻo</w:t>
      </w:r>
    </w:p>
    <w:p>
      <w:r>
        <w:rPr>
          <w:b/>
        </w:rPr>
        <w:t>C.  Vững chắc</w:t>
      </w:r>
    </w:p>
    <w:p>
      <w:r>
        <w:t>D.  Yếu ớt</w:t>
      </w:r>
    </w:p>
    <w:p>
      <w:r>
        <w:rPr>
          <w:b/>
        </w:rPr>
        <w:t>709. "First" means:</w:t>
      </w:r>
    </w:p>
    <w:p>
      <w:r>
        <w:t>A.  Cuối cùng</w:t>
      </w:r>
    </w:p>
    <w:p>
      <w:r>
        <w:t>B.  Thứ hai</w:t>
      </w:r>
    </w:p>
    <w:p>
      <w:r>
        <w:rPr>
          <w:b/>
        </w:rPr>
        <w:t>C.  Đầu tiên</w:t>
      </w:r>
    </w:p>
    <w:p>
      <w:r>
        <w:t>D.  Tiếp theo</w:t>
      </w:r>
    </w:p>
    <w:p>
      <w:r>
        <w:rPr>
          <w:b/>
        </w:rPr>
        <w:t>710. "Fishing" means:</w:t>
      </w:r>
    </w:p>
    <w:p>
      <w:r>
        <w:t>A.  Bơi lội</w:t>
      </w:r>
    </w:p>
    <w:p>
      <w:r>
        <w:t>B.  Đi bộ</w:t>
      </w:r>
    </w:p>
    <w:p>
      <w:r>
        <w:rPr>
          <w:b/>
        </w:rPr>
        <w:t>C.  Câu cá</w:t>
      </w:r>
    </w:p>
    <w:p>
      <w:r>
        <w:t>D.  Săn bắn</w:t>
      </w:r>
    </w:p>
    <w:p>
      <w:r>
        <w:rPr>
          <w:b/>
        </w:rPr>
        <w:t>711. "Fit" means:</w:t>
      </w:r>
    </w:p>
    <w:p>
      <w:r>
        <w:t>A.  Không phù hợp</w:t>
      </w:r>
    </w:p>
    <w:p>
      <w:r>
        <w:t>B.  Quá chật</w:t>
      </w:r>
    </w:p>
    <w:p>
      <w:r>
        <w:rPr>
          <w:b/>
        </w:rPr>
        <w:t>C.  Vừa vặn</w:t>
      </w:r>
    </w:p>
    <w:p>
      <w:r>
        <w:t>D.  Quá rộng</w:t>
      </w:r>
    </w:p>
    <w:p>
      <w:r>
        <w:rPr>
          <w:b/>
        </w:rPr>
        <w:t>712. "Fix" means:</w:t>
      </w:r>
    </w:p>
    <w:p>
      <w:r>
        <w:t>A.  Làm hỏng</w:t>
      </w:r>
    </w:p>
    <w:p>
      <w:r>
        <w:t>B.  Phá hủy</w:t>
      </w:r>
    </w:p>
    <w:p>
      <w:r>
        <w:rPr>
          <w:b/>
        </w:rPr>
        <w:t>C.  Sửa chữa</w:t>
      </w:r>
    </w:p>
    <w:p>
      <w:r>
        <w:t>D.  Bỏ đi</w:t>
      </w:r>
    </w:p>
    <w:p>
      <w:r>
        <w:rPr>
          <w:b/>
        </w:rPr>
        <w:t>713. "Flat" means:</w:t>
      </w:r>
    </w:p>
    <w:p>
      <w:r>
        <w:t>A.  Lồi</w:t>
      </w:r>
    </w:p>
    <w:p>
      <w:r>
        <w:t>B.  Gồ ghề</w:t>
      </w:r>
    </w:p>
    <w:p>
      <w:r>
        <w:rPr>
          <w:b/>
        </w:rPr>
        <w:t>C.  Phẳng</w:t>
      </w:r>
    </w:p>
    <w:p>
      <w:r>
        <w:t>D.  Nhấp nhô</w:t>
      </w:r>
    </w:p>
    <w:p>
      <w:r>
        <w:rPr>
          <w:b/>
        </w:rPr>
        <w:t>714. "Flight" means:</w:t>
      </w:r>
    </w:p>
    <w:p>
      <w:r>
        <w:t>A.  Chuyến đi bộ</w:t>
      </w:r>
    </w:p>
    <w:p>
      <w:r>
        <w:t>B.  Chuyến đi xe</w:t>
      </w:r>
    </w:p>
    <w:p>
      <w:r>
        <w:rPr>
          <w:b/>
        </w:rPr>
        <w:t>C.  Chuyến bay</w:t>
      </w:r>
    </w:p>
    <w:p>
      <w:r>
        <w:t>D.  Chuyến đi tàu</w:t>
      </w:r>
    </w:p>
    <w:p>
      <w:r>
        <w:rPr>
          <w:b/>
        </w:rPr>
        <w:t>715. "Floor" means:</w:t>
      </w:r>
    </w:p>
    <w:p>
      <w:r>
        <w:t>A.  Trần nhà</w:t>
      </w:r>
    </w:p>
    <w:p>
      <w:r>
        <w:t>B.  Tường</w:t>
      </w:r>
    </w:p>
    <w:p>
      <w:r>
        <w:rPr>
          <w:b/>
        </w:rPr>
        <w:t>C.  Sàn nhà</w:t>
      </w:r>
    </w:p>
    <w:p>
      <w:r>
        <w:t>D.  Mái nhà</w:t>
      </w:r>
    </w:p>
    <w:p>
      <w:r>
        <w:rPr>
          <w:b/>
        </w:rPr>
        <w:t>716. "Flow" means:</w:t>
      </w:r>
    </w:p>
    <w:p>
      <w:r>
        <w:t>A.  Đứng yên</w:t>
      </w:r>
    </w:p>
    <w:p>
      <w:r>
        <w:t>B.  Ngừng lại</w:t>
      </w:r>
    </w:p>
    <w:p>
      <w:r>
        <w:rPr>
          <w:b/>
        </w:rPr>
        <w:t>C.  Chảy</w:t>
      </w:r>
    </w:p>
    <w:p>
      <w:r>
        <w:t>D.  Tắc nghẽn</w:t>
      </w:r>
    </w:p>
    <w:p>
      <w:r>
        <w:rPr>
          <w:b/>
        </w:rPr>
        <w:t>717. "Flower" means:</w:t>
      </w:r>
    </w:p>
    <w:p>
      <w:r>
        <w:t>A.  Lá</w:t>
      </w:r>
    </w:p>
    <w:p>
      <w:r>
        <w:t>B.  Cành</w:t>
      </w:r>
    </w:p>
    <w:p>
      <w:r>
        <w:rPr>
          <w:b/>
        </w:rPr>
        <w:t>C.  Bông hoa</w:t>
      </w:r>
    </w:p>
    <w:p>
      <w:r>
        <w:t>D.  Cây</w:t>
      </w:r>
    </w:p>
    <w:p>
      <w:r>
        <w:rPr>
          <w:b/>
        </w:rPr>
        <w:t>718. "Focus" means:</w:t>
      </w:r>
    </w:p>
    <w:p>
      <w:r>
        <w:t>A.  Phân tán</w:t>
      </w:r>
    </w:p>
    <w:p>
      <w:r>
        <w:t>B.  Sao nhãng</w:t>
      </w:r>
    </w:p>
    <w:p>
      <w:r>
        <w:rPr>
          <w:b/>
        </w:rPr>
        <w:t>C.  Tập trung</w:t>
      </w:r>
    </w:p>
    <w:p>
      <w:r>
        <w:t>D.  Lơ là</w:t>
      </w:r>
    </w:p>
    <w:p>
      <w:r>
        <w:rPr>
          <w:b/>
        </w:rPr>
        <w:t>719. "Fold" means:</w:t>
      </w:r>
    </w:p>
    <w:p>
      <w:r>
        <w:t>A.  Mở ra</w:t>
      </w:r>
    </w:p>
    <w:p>
      <w:r>
        <w:t>B.  Trải phẳng</w:t>
      </w:r>
    </w:p>
    <w:p>
      <w:r>
        <w:rPr>
          <w:b/>
        </w:rPr>
        <w:t>C.  Gấp lại</w:t>
      </w:r>
    </w:p>
    <w:p>
      <w:r>
        <w:t>D.  Duỗi thẳng</w:t>
      </w:r>
    </w:p>
    <w:p>
      <w:r>
        <w:rPr>
          <w:b/>
        </w:rPr>
        <w:t>720. "Follow" means:</w:t>
      </w:r>
    </w:p>
    <w:p>
      <w:r>
        <w:t>A.  Dẫn đầu</w:t>
      </w:r>
    </w:p>
    <w:p>
      <w:r>
        <w:t>B.  Đi trước</w:t>
      </w:r>
    </w:p>
    <w:p>
      <w:r>
        <w:rPr>
          <w:b/>
        </w:rPr>
        <w:t>C.  Theo sau</w:t>
      </w:r>
    </w:p>
    <w:p>
      <w:r>
        <w:t>D.  Bỏ lại</w:t>
      </w:r>
    </w:p>
    <w:p>
      <w:r>
        <w:rPr>
          <w:b/>
        </w:rPr>
        <w:t>721. "Following" means:</w:t>
      </w:r>
    </w:p>
    <w:p>
      <w:r>
        <w:t>A.  Trước đó</w:t>
      </w:r>
    </w:p>
    <w:p>
      <w:r>
        <w:t>B.  Đồng thời</w:t>
      </w:r>
    </w:p>
    <w:p>
      <w:r>
        <w:rPr>
          <w:b/>
        </w:rPr>
        <w:t>C.  Sau đây</w:t>
      </w:r>
    </w:p>
    <w:p>
      <w:r>
        <w:t>D.  Ban đầu</w:t>
      </w:r>
    </w:p>
    <w:p>
      <w:r>
        <w:rPr>
          <w:b/>
        </w:rPr>
        <w:t>722. "Food" means:</w:t>
      </w:r>
    </w:p>
    <w:p>
      <w:r>
        <w:t>A.  Nước uống</w:t>
      </w:r>
    </w:p>
    <w:p>
      <w:r>
        <w:t>B.  Quần áo</w:t>
      </w:r>
    </w:p>
    <w:p>
      <w:r>
        <w:rPr>
          <w:b/>
        </w:rPr>
        <w:t>C.  Thức ăn</w:t>
      </w:r>
    </w:p>
    <w:p>
      <w:r>
        <w:t>D.  Đồ dùng</w:t>
      </w:r>
    </w:p>
    <w:p>
      <w:r>
        <w:rPr>
          <w:b/>
        </w:rPr>
        <w:t>723. "Foot" means:</w:t>
      </w:r>
    </w:p>
    <w:p>
      <w:r>
        <w:t>A.  Tay</w:t>
      </w:r>
    </w:p>
    <w:p>
      <w:r>
        <w:t>B.  Đầu</w:t>
      </w:r>
    </w:p>
    <w:p>
      <w:r>
        <w:rPr>
          <w:b/>
        </w:rPr>
        <w:t>C.  Bàn chân</w:t>
      </w:r>
    </w:p>
    <w:p>
      <w:r>
        <w:t>D.  Cánh tay</w:t>
      </w:r>
    </w:p>
    <w:p>
      <w:r>
        <w:rPr>
          <w:b/>
        </w:rPr>
        <w:t>724. "Football" means:</w:t>
      </w:r>
    </w:p>
    <w:p>
      <w:r>
        <w:t>A.  Bóng rổ</w:t>
      </w:r>
    </w:p>
    <w:p>
      <w:r>
        <w:t>B.  Bóng chuyền</w:t>
      </w:r>
    </w:p>
    <w:p>
      <w:r>
        <w:rPr>
          <w:b/>
        </w:rPr>
        <w:t>C.  Bóng đá</w:t>
      </w:r>
    </w:p>
    <w:p>
      <w:r>
        <w:t>D.  Tennis</w:t>
      </w:r>
    </w:p>
    <w:p>
      <w:r>
        <w:rPr>
          <w:b/>
        </w:rPr>
        <w:t>725. "Force" means:</w:t>
      </w:r>
    </w:p>
    <w:p>
      <w:r>
        <w:t>A.  Sự khuyến khích</w:t>
      </w:r>
    </w:p>
    <w:p>
      <w:r>
        <w:t>B.  Sự tự nguyện</w:t>
      </w:r>
    </w:p>
    <w:p>
      <w:r>
        <w:rPr>
          <w:b/>
        </w:rPr>
        <w:t>C.  Lực lượng</w:t>
      </w:r>
    </w:p>
    <w:p>
      <w:r>
        <w:t>D.  Sự cho phép</w:t>
      </w:r>
    </w:p>
    <w:p>
      <w:r>
        <w:rPr>
          <w:b/>
        </w:rPr>
        <w:t>726. "Foreign" means:</w:t>
      </w:r>
    </w:p>
    <w:p>
      <w:r>
        <w:t>A.  Trong nước</w:t>
      </w:r>
    </w:p>
    <w:p>
      <w:r>
        <w:t>B.  Quốc nội</w:t>
      </w:r>
    </w:p>
    <w:p>
      <w:r>
        <w:rPr>
          <w:b/>
        </w:rPr>
        <w:t>C.  Nước ngoài</w:t>
      </w:r>
    </w:p>
    <w:p>
      <w:r>
        <w:t>D.  Bản địa</w:t>
      </w:r>
    </w:p>
    <w:p>
      <w:r>
        <w:rPr>
          <w:b/>
        </w:rPr>
        <w:t>727. "Forest" means:</w:t>
      </w:r>
    </w:p>
    <w:p>
      <w:r>
        <w:t>A.  Sa mạc</w:t>
      </w:r>
    </w:p>
    <w:p>
      <w:r>
        <w:t>B.  Đồng cỏ</w:t>
      </w:r>
    </w:p>
    <w:p>
      <w:r>
        <w:rPr>
          <w:b/>
        </w:rPr>
        <w:t>C.  Rừng</w:t>
      </w:r>
    </w:p>
    <w:p>
      <w:r>
        <w:t>D.  Đại dương</w:t>
      </w:r>
    </w:p>
    <w:p>
      <w:r>
        <w:rPr>
          <w:b/>
        </w:rPr>
        <w:t>728. "Forget" means:</w:t>
      </w:r>
    </w:p>
    <w:p>
      <w:r>
        <w:t>A.  Nhớ</w:t>
      </w:r>
    </w:p>
    <w:p>
      <w:r>
        <w:t>B.  Ghi nhớ</w:t>
      </w:r>
    </w:p>
    <w:p>
      <w:r>
        <w:rPr>
          <w:b/>
        </w:rPr>
        <w:t>C.  Quên</w:t>
      </w:r>
    </w:p>
    <w:p>
      <w:r>
        <w:t>D.  Nhớ lại</w:t>
      </w:r>
    </w:p>
    <w:p>
      <w:r>
        <w:rPr>
          <w:b/>
        </w:rPr>
        <w:t>729. "Form" means:</w:t>
      </w:r>
    </w:p>
    <w:p>
      <w:r>
        <w:t>A.  Hủy bỏ</w:t>
      </w:r>
    </w:p>
    <w:p>
      <w:r>
        <w:t>B.  Phá vỡ</w:t>
      </w:r>
    </w:p>
    <w:p>
      <w:r>
        <w:rPr>
          <w:b/>
        </w:rPr>
        <w:t>C.  Hình thức</w:t>
      </w:r>
    </w:p>
    <w:p>
      <w:r>
        <w:t>D.  Giải thể</w:t>
      </w:r>
    </w:p>
    <w:p>
      <w:r>
        <w:rPr>
          <w:b/>
        </w:rPr>
        <w:t>730. "Formal" means:</w:t>
      </w:r>
    </w:p>
    <w:p>
      <w:r>
        <w:t>A.  Thân mật</w:t>
      </w:r>
    </w:p>
    <w:p>
      <w:r>
        <w:t>B.  Không trang trọng</w:t>
      </w:r>
    </w:p>
    <w:p>
      <w:r>
        <w:rPr>
          <w:b/>
        </w:rPr>
        <w:t>C.  Trang trọng</w:t>
      </w:r>
    </w:p>
    <w:p>
      <w:r>
        <w:t>D.  Đơn giản</w:t>
      </w:r>
    </w:p>
    <w:p>
      <w:r>
        <w:rPr>
          <w:b/>
        </w:rPr>
        <w:t>731. "Formation" means:</w:t>
      </w:r>
    </w:p>
    <w:p>
      <w:r>
        <w:t>A.  Sự phá vỡ</w:t>
      </w:r>
    </w:p>
    <w:p>
      <w:r>
        <w:t>B.  Sự giải thể</w:t>
      </w:r>
    </w:p>
    <w:p>
      <w:r>
        <w:rPr>
          <w:b/>
        </w:rPr>
        <w:t>C.  Sự hình thành</w:t>
      </w:r>
    </w:p>
    <w:p>
      <w:r>
        <w:t>D.  Sự hủy bỏ</w:t>
      </w:r>
    </w:p>
    <w:p>
      <w:r>
        <w:rPr>
          <w:b/>
        </w:rPr>
        <w:t>732. "Former" means:</w:t>
      </w:r>
    </w:p>
    <w:p>
      <w:r>
        <w:t>A.  Hiện tại</w:t>
      </w:r>
    </w:p>
    <w:p>
      <w:r>
        <w:t>B.  Tương lai</w:t>
      </w:r>
    </w:p>
    <w:p>
      <w:r>
        <w:rPr>
          <w:b/>
        </w:rPr>
        <w:t>C.  Trước đây</w:t>
      </w:r>
    </w:p>
    <w:p>
      <w:r>
        <w:t>D.  Sau này</w:t>
      </w:r>
    </w:p>
    <w:p>
      <w:r>
        <w:rPr>
          <w:b/>
        </w:rPr>
        <w:t>733. "Formerly" means:</w:t>
      </w:r>
    </w:p>
    <w:p>
      <w:r>
        <w:t>A.  Hiện tại</w:t>
      </w:r>
    </w:p>
    <w:p>
      <w:r>
        <w:t>B.  Tương lai</w:t>
      </w:r>
    </w:p>
    <w:p>
      <w:r>
        <w:rPr>
          <w:b/>
        </w:rPr>
        <w:t>C.  Trước đây</w:t>
      </w:r>
    </w:p>
    <w:p>
      <w:r>
        <w:t>D.  Sau này</w:t>
      </w:r>
    </w:p>
    <w:p>
      <w:r>
        <w:rPr>
          <w:b/>
        </w:rPr>
        <w:t>734. "Formula" means:</w:t>
      </w:r>
    </w:p>
    <w:p>
      <w:r>
        <w:t>A.  Giải pháp</w:t>
      </w:r>
    </w:p>
    <w:p>
      <w:r>
        <w:t>B.  Kết quả</w:t>
      </w:r>
    </w:p>
    <w:p>
      <w:r>
        <w:rPr>
          <w:b/>
        </w:rPr>
        <w:t>C.  Công thức</w:t>
      </w:r>
    </w:p>
    <w:p>
      <w:r>
        <w:t>D.  Lý thuyết</w:t>
      </w:r>
    </w:p>
    <w:p>
      <w:r>
        <w:rPr>
          <w:b/>
        </w:rPr>
        <w:t>735. "Fortnight" means:</w:t>
      </w:r>
    </w:p>
    <w:p>
      <w:r>
        <w:t>A.  Một tuần</w:t>
      </w:r>
    </w:p>
    <w:p>
      <w:r>
        <w:t>B.  Một tháng</w:t>
      </w:r>
    </w:p>
    <w:p>
      <w:r>
        <w:rPr>
          <w:b/>
        </w:rPr>
        <w:t>C.  Hai tuần</w:t>
      </w:r>
    </w:p>
    <w:p>
      <w:r>
        <w:t>D.  Một năm</w:t>
      </w:r>
    </w:p>
    <w:p>
      <w:r>
        <w:rPr>
          <w:b/>
        </w:rPr>
        <w:t>736. "Fortunately" means:</w:t>
      </w:r>
    </w:p>
    <w:p>
      <w:r>
        <w:t>A.  Không may mắn</w:t>
      </w:r>
    </w:p>
    <w:p>
      <w:r>
        <w:t>B.  Đáng tiếc</w:t>
      </w:r>
    </w:p>
    <w:p>
      <w:r>
        <w:rPr>
          <w:b/>
        </w:rPr>
        <w:t>C.  May mắn thay</w:t>
      </w:r>
    </w:p>
    <w:p>
      <w:r>
        <w:t>D.  Xui xẻo thay</w:t>
      </w:r>
    </w:p>
    <w:p>
      <w:r>
        <w:rPr>
          <w:b/>
        </w:rPr>
        <w:t>737. "Forward" means:</w:t>
      </w:r>
    </w:p>
    <w:p>
      <w:r>
        <w:t>A.  Lùi lại</w:t>
      </w:r>
    </w:p>
    <w:p>
      <w:r>
        <w:t>B.  Phía sau</w:t>
      </w:r>
    </w:p>
    <w:p>
      <w:r>
        <w:rPr>
          <w:b/>
        </w:rPr>
        <w:t>C.  Về phía trước</w:t>
      </w:r>
    </w:p>
    <w:p>
      <w:r>
        <w:t>D.  Đứng yên</w:t>
      </w:r>
    </w:p>
    <w:p>
      <w:r>
        <w:rPr>
          <w:b/>
        </w:rPr>
        <w:t>738. "Found" means:</w:t>
      </w:r>
    </w:p>
    <w:p>
      <w:r>
        <w:t>A.  Mất</w:t>
      </w:r>
    </w:p>
    <w:p>
      <w:r>
        <w:t>B.  Xây dựng</w:t>
      </w:r>
    </w:p>
    <w:p>
      <w:r>
        <w:rPr>
          <w:b/>
        </w:rPr>
        <w:t>C.  Tìm thấy</w:t>
      </w:r>
    </w:p>
    <w:p>
      <w:r>
        <w:t>D.  Bị lạc</w:t>
      </w:r>
    </w:p>
    <w:p>
      <w:r>
        <w:rPr>
          <w:b/>
        </w:rPr>
        <w:t>739. "Foundation" means:</w:t>
      </w:r>
    </w:p>
    <w:p>
      <w:r>
        <w:t>A.  Mái nhà</w:t>
      </w:r>
    </w:p>
    <w:p>
      <w:r>
        <w:t>B.  Tường</w:t>
      </w:r>
    </w:p>
    <w:p>
      <w:r>
        <w:rPr>
          <w:b/>
        </w:rPr>
        <w:t>C.  Nền tảng</w:t>
      </w:r>
    </w:p>
    <w:p>
      <w:r>
        <w:t>D.  Sàn nhà</w:t>
      </w:r>
    </w:p>
    <w:p>
      <w:r>
        <w:rPr>
          <w:b/>
        </w:rPr>
        <w:t>740. "Frame" means:</w:t>
      </w:r>
    </w:p>
    <w:p>
      <w:r>
        <w:t>A.  Ruột</w:t>
      </w:r>
    </w:p>
    <w:p>
      <w:r>
        <w:t>B.  Nội dung</w:t>
      </w:r>
    </w:p>
    <w:p>
      <w:r>
        <w:rPr>
          <w:b/>
        </w:rPr>
        <w:t>C.  Khung</w:t>
      </w:r>
    </w:p>
    <w:p>
      <w:r>
        <w:t>D.  Lõi</w:t>
      </w:r>
    </w:p>
    <w:p>
      <w:r>
        <w:rPr>
          <w:b/>
        </w:rPr>
        <w:t>741. "Free" means:</w:t>
      </w:r>
    </w:p>
    <w:p>
      <w:r>
        <w:t>A.  Bị giới hạn</w:t>
      </w:r>
    </w:p>
    <w:p>
      <w:r>
        <w:t>B.  Bị ràng buộc</w:t>
      </w:r>
    </w:p>
    <w:p>
      <w:r>
        <w:rPr>
          <w:b/>
        </w:rPr>
        <w:t>C.  Tự do</w:t>
      </w:r>
    </w:p>
    <w:p>
      <w:r>
        <w:t>D.  Bị kiểm soát</w:t>
      </w:r>
    </w:p>
    <w:p>
      <w:r>
        <w:rPr>
          <w:b/>
        </w:rPr>
        <w:t>742. "Freedom" means:</w:t>
      </w:r>
    </w:p>
    <w:p>
      <w:r>
        <w:t>A.  Sự giới hạn</w:t>
      </w:r>
    </w:p>
    <w:p>
      <w:r>
        <w:t>B.  Sự ràng buộc</w:t>
      </w:r>
    </w:p>
    <w:p>
      <w:r>
        <w:rPr>
          <w:b/>
        </w:rPr>
        <w:t>C.  Sự tự do</w:t>
      </w:r>
    </w:p>
    <w:p>
      <w:r>
        <w:t>D.  Sự kiểm soát</w:t>
      </w:r>
    </w:p>
    <w:p>
      <w:r>
        <w:rPr>
          <w:b/>
        </w:rPr>
        <w:t>743. "Freeze" means:</w:t>
      </w:r>
    </w:p>
    <w:p>
      <w:r>
        <w:t>A.  Tan chảy</w:t>
      </w:r>
    </w:p>
    <w:p>
      <w:r>
        <w:t>B.  Sưởi ấm</w:t>
      </w:r>
    </w:p>
    <w:p>
      <w:r>
        <w:rPr>
          <w:b/>
        </w:rPr>
        <w:t>C.  Đóng băng</w:t>
      </w:r>
    </w:p>
    <w:p>
      <w:r>
        <w:t>D.  Làm nóng</w:t>
      </w:r>
    </w:p>
    <w:p>
      <w:r>
        <w:rPr>
          <w:b/>
        </w:rPr>
        <w:t>744. "Frequently" means:</w:t>
      </w:r>
    </w:p>
    <w:p>
      <w:r>
        <w:t>A.  Hiếm khi</w:t>
      </w:r>
    </w:p>
    <w:p>
      <w:r>
        <w:t>B.  Không bao giờ</w:t>
      </w:r>
    </w:p>
    <w:p>
      <w:r>
        <w:rPr>
          <w:b/>
        </w:rPr>
        <w:t>C.  Thường xuyên</w:t>
      </w:r>
    </w:p>
    <w:p>
      <w:r>
        <w:t>D.  Thỉnh thoảng</w:t>
      </w:r>
    </w:p>
    <w:p>
      <w:r>
        <w:rPr>
          <w:b/>
        </w:rPr>
        <w:t>745. "Fresh" means:</w:t>
      </w:r>
    </w:p>
    <w:p>
      <w:r>
        <w:t>A.  Cũ</w:t>
      </w:r>
    </w:p>
    <w:p>
      <w:r>
        <w:t>B.  Héo</w:t>
      </w:r>
    </w:p>
    <w:p>
      <w:r>
        <w:rPr>
          <w:b/>
        </w:rPr>
        <w:t>C.  Tươi</w:t>
      </w:r>
    </w:p>
    <w:p>
      <w:r>
        <w:t>D.  Hỏng</w:t>
      </w:r>
    </w:p>
    <w:p>
      <w:r>
        <w:rPr>
          <w:b/>
        </w:rPr>
        <w:t>746. "Friend" means:</w:t>
      </w:r>
    </w:p>
    <w:p>
      <w:r>
        <w:t>A.  Kẻ thù</w:t>
      </w:r>
    </w:p>
    <w:p>
      <w:r>
        <w:t>B.  Đối thủ</w:t>
      </w:r>
    </w:p>
    <w:p>
      <w:r>
        <w:rPr>
          <w:b/>
        </w:rPr>
        <w:t>C.  Bạn bè</w:t>
      </w:r>
    </w:p>
    <w:p>
      <w:r>
        <w:t>D.  Người lạ</w:t>
      </w:r>
    </w:p>
    <w:p>
      <w:r>
        <w:rPr>
          <w:b/>
        </w:rPr>
        <w:t>747. "Friendly" means:</w:t>
      </w:r>
    </w:p>
    <w:p>
      <w:r>
        <w:t>A.  Thù địch</w:t>
      </w:r>
    </w:p>
    <w:p>
      <w:r>
        <w:t>B.  Không thân thiện</w:t>
      </w:r>
    </w:p>
    <w:p>
      <w:r>
        <w:rPr>
          <w:b/>
        </w:rPr>
        <w:t>C.  Thân thiện</w:t>
      </w:r>
    </w:p>
    <w:p>
      <w:r>
        <w:t>D.  Ghét bỏ</w:t>
      </w:r>
    </w:p>
    <w:p>
      <w:r>
        <w:rPr>
          <w:b/>
        </w:rPr>
        <w:t>748. "From" means:</w:t>
      </w:r>
    </w:p>
    <w:p>
      <w:r>
        <w:t>A.  Đến</w:t>
      </w:r>
    </w:p>
    <w:p>
      <w:r>
        <w:t>B.  Với</w:t>
      </w:r>
    </w:p>
    <w:p>
      <w:r>
        <w:rPr>
          <w:b/>
        </w:rPr>
        <w:t>C.  Từ</w:t>
      </w:r>
    </w:p>
    <w:p>
      <w:r>
        <w:t>D.  Cho</w:t>
      </w:r>
    </w:p>
    <w:p>
      <w:r>
        <w:rPr>
          <w:b/>
        </w:rPr>
        <w:t>749. "Front" means:</w:t>
      </w:r>
    </w:p>
    <w:p>
      <w:r>
        <w:t>A.  Phía sau</w:t>
      </w:r>
    </w:p>
    <w:p>
      <w:r>
        <w:t>B.  Lưng</w:t>
      </w:r>
    </w:p>
    <w:p>
      <w:r>
        <w:rPr>
          <w:b/>
        </w:rPr>
        <w:t>C.  Phía trước</w:t>
      </w:r>
    </w:p>
    <w:p>
      <w:r>
        <w:t>D.  Bên cạnh</w:t>
      </w:r>
    </w:p>
    <w:p>
      <w:r>
        <w:rPr>
          <w:b/>
        </w:rPr>
        <w:t>750. "Fuel" means:</w:t>
      </w:r>
    </w:p>
    <w:p>
      <w:r>
        <w:t>A.  Khí đốt</w:t>
      </w:r>
    </w:p>
    <w:p>
      <w:r>
        <w:t>B.  Nước</w:t>
      </w:r>
    </w:p>
    <w:p>
      <w:r>
        <w:rPr>
          <w:b/>
        </w:rPr>
        <w:t>C.  Nhiên liệu</w:t>
      </w:r>
    </w:p>
    <w:p>
      <w:r>
        <w:t>D.  Điện</w:t>
      </w:r>
    </w:p>
    <w:p>
      <w:r>
        <w:rPr>
          <w:b/>
        </w:rPr>
        <w:t>751. "Full" means:</w:t>
      </w:r>
    </w:p>
    <w:p>
      <w:r>
        <w:t>A.  Trống rỗng</w:t>
      </w:r>
    </w:p>
    <w:p>
      <w:r>
        <w:t>B.  Thiếu</w:t>
      </w:r>
    </w:p>
    <w:p>
      <w:r>
        <w:rPr>
          <w:b/>
        </w:rPr>
        <w:t>C.  Đầy đủ</w:t>
      </w:r>
    </w:p>
    <w:p>
      <w:r>
        <w:t>D.  Một nửa</w:t>
      </w:r>
    </w:p>
    <w:p>
      <w:r>
        <w:rPr>
          <w:b/>
        </w:rPr>
        <w:t>752. "Fully" means:</w:t>
      </w:r>
    </w:p>
    <w:p>
      <w:r>
        <w:t>A.  Một phần</w:t>
      </w:r>
    </w:p>
    <w:p>
      <w:r>
        <w:t>B.  Không đầy đủ</w:t>
      </w:r>
    </w:p>
    <w:p>
      <w:r>
        <w:rPr>
          <w:b/>
        </w:rPr>
        <w:t>C.  Hoàn toàn</w:t>
      </w:r>
    </w:p>
    <w:p>
      <w:r>
        <w:t>D.  Thiếu sót</w:t>
      </w:r>
    </w:p>
    <w:p>
      <w:r>
        <w:rPr>
          <w:b/>
        </w:rPr>
        <w:t>753. "Function" means:</w:t>
      </w:r>
    </w:p>
    <w:p>
      <w:r>
        <w:t>A.  Sự hỏng hóc</w:t>
      </w:r>
    </w:p>
    <w:p>
      <w:r>
        <w:t>B.  Sự trục trặc</w:t>
      </w:r>
    </w:p>
    <w:p>
      <w:r>
        <w:rPr>
          <w:b/>
        </w:rPr>
        <w:t>C.  Chức năng</w:t>
      </w:r>
    </w:p>
    <w:p>
      <w:r>
        <w:t>D.  Sự vô dụng</w:t>
      </w:r>
    </w:p>
    <w:p>
      <w:r>
        <w:rPr>
          <w:b/>
        </w:rPr>
        <w:t>754. "Fund" means:</w:t>
      </w:r>
    </w:p>
    <w:p>
      <w:r>
        <w:t>A.  Chi phí</w:t>
      </w:r>
    </w:p>
    <w:p>
      <w:r>
        <w:t>B.  Khoản lỗ</w:t>
      </w:r>
    </w:p>
    <w:p>
      <w:r>
        <w:rPr>
          <w:b/>
        </w:rPr>
        <w:t>C.  Quỹ</w:t>
      </w:r>
    </w:p>
    <w:p>
      <w:r>
        <w:t>D.  Nợ</w:t>
      </w:r>
    </w:p>
    <w:p>
      <w:r>
        <w:rPr>
          <w:b/>
        </w:rPr>
        <w:t>755. "Fundamental" means:</w:t>
      </w:r>
    </w:p>
    <w:p>
      <w:r>
        <w:t>A.  Phụ trợ</w:t>
      </w:r>
    </w:p>
    <w:p>
      <w:r>
        <w:t>B.  Thứ yếu</w:t>
      </w:r>
    </w:p>
    <w:p>
      <w:r>
        <w:rPr>
          <w:b/>
        </w:rPr>
        <w:t>C.  Cơ bản</w:t>
      </w:r>
    </w:p>
    <w:p>
      <w:r>
        <w:t>D.  Không quan trọng</w:t>
      </w:r>
    </w:p>
    <w:p>
      <w:r>
        <w:rPr>
          <w:b/>
        </w:rPr>
        <w:t>756. "Furniture" means:</w:t>
      </w:r>
    </w:p>
    <w:p>
      <w:r>
        <w:t>A.  Đồ dùng cá nhân</w:t>
      </w:r>
    </w:p>
    <w:p>
      <w:r>
        <w:t>B.  Đồ trang trí</w:t>
      </w:r>
    </w:p>
    <w:p>
      <w:r>
        <w:rPr>
          <w:b/>
        </w:rPr>
        <w:t>C.  Đồ nội thất</w:t>
      </w:r>
    </w:p>
    <w:p>
      <w:r>
        <w:t>D.  Vật liệu xây dựng</w:t>
      </w:r>
    </w:p>
    <w:p>
      <w:r>
        <w:rPr>
          <w:b/>
        </w:rPr>
        <w:t>757. "Further" means:</w:t>
      </w:r>
    </w:p>
    <w:p>
      <w:r>
        <w:t>A.  Gần hơn</w:t>
      </w:r>
    </w:p>
    <w:p>
      <w:r>
        <w:t>B.  Ít hơn</w:t>
      </w:r>
    </w:p>
    <w:p>
      <w:r>
        <w:rPr>
          <w:b/>
        </w:rPr>
        <w:t>C.  Xa hơn</w:t>
      </w:r>
    </w:p>
    <w:p>
      <w:r>
        <w:t>D.  Trước đó</w:t>
      </w:r>
    </w:p>
    <w:p>
      <w:r>
        <w:rPr>
          <w:b/>
        </w:rPr>
        <w:t>758. "Future" means:</w:t>
      </w:r>
    </w:p>
    <w:p>
      <w:r>
        <w:t>A.  Quá khứ</w:t>
      </w:r>
    </w:p>
    <w:p>
      <w:r>
        <w:t>B.  Hiện tại</w:t>
      </w:r>
    </w:p>
    <w:p>
      <w:r>
        <w:rPr>
          <w:b/>
        </w:rPr>
        <w:t>C.  Tương lai</w:t>
      </w:r>
    </w:p>
    <w:p>
      <w:r>
        <w:t>D.  Ngày hôm qua</w:t>
      </w:r>
    </w:p>
    <w:p>
      <w:r>
        <w:rPr>
          <w:b/>
        </w:rPr>
        <w:t>759. "Gain" means:</w:t>
      </w:r>
    </w:p>
    <w:p>
      <w:r>
        <w:t>A.  Mất mát</w:t>
      </w:r>
    </w:p>
    <w:p>
      <w:r>
        <w:t>B.  Thua lỗ</w:t>
      </w:r>
    </w:p>
    <w:p>
      <w:r>
        <w:rPr>
          <w:b/>
        </w:rPr>
        <w:t>C.  Đạt được</w:t>
      </w:r>
    </w:p>
    <w:p>
      <w:r>
        <w:t>D.  Bỏ lỡ</w:t>
      </w:r>
    </w:p>
    <w:p>
      <w:r>
        <w:rPr>
          <w:b/>
        </w:rPr>
        <w:t>760. "Gallery" means:</w:t>
      </w:r>
    </w:p>
    <w:p>
      <w:r>
        <w:t>A.  Nhà hát</w:t>
      </w:r>
    </w:p>
    <w:p>
      <w:r>
        <w:t>B.  Rạp chiếu phim</w:t>
      </w:r>
    </w:p>
    <w:p>
      <w:r>
        <w:rPr>
          <w:b/>
        </w:rPr>
        <w:t>C.  Phòng trưng bày</w:t>
      </w:r>
    </w:p>
    <w:p>
      <w:r>
        <w:t>D.  Bảo tàng</w:t>
      </w:r>
    </w:p>
    <w:p>
      <w:r>
        <w:rPr>
          <w:b/>
        </w:rPr>
        <w:t>761. "Game" means:</w:t>
      </w:r>
    </w:p>
    <w:p>
      <w:r>
        <w:t>A.  Công việc</w:t>
      </w:r>
    </w:p>
    <w:p>
      <w:r>
        <w:t>B.  Nhiệm vụ</w:t>
      </w:r>
    </w:p>
    <w:p>
      <w:r>
        <w:rPr>
          <w:b/>
        </w:rPr>
        <w:t>C.  Trò chơi</w:t>
      </w:r>
    </w:p>
    <w:p>
      <w:r>
        <w:t>D.  Bài học</w:t>
      </w:r>
    </w:p>
    <w:p>
      <w:r>
        <w:rPr>
          <w:b/>
        </w:rPr>
        <w:t>762. "Garden" means:</w:t>
      </w:r>
    </w:p>
    <w:p>
      <w:r>
        <w:t>A.  Bãi đỗ xe</w:t>
      </w:r>
    </w:p>
    <w:p>
      <w:r>
        <w:t>B.  Sân thượng</w:t>
      </w:r>
    </w:p>
    <w:p>
      <w:r>
        <w:rPr>
          <w:b/>
        </w:rPr>
        <w:t>C.  Khu vườn</w:t>
      </w:r>
    </w:p>
    <w:p>
      <w:r>
        <w:t>D.  Đường phố</w:t>
      </w:r>
    </w:p>
    <w:p>
      <w:r>
        <w:rPr>
          <w:b/>
        </w:rPr>
        <w:t>763. "Gas" means:</w:t>
      </w:r>
    </w:p>
    <w:p>
      <w:r>
        <w:t>A.  Nước</w:t>
      </w:r>
    </w:p>
    <w:p>
      <w:r>
        <w:t>B.  Khí rắn</w:t>
      </w:r>
    </w:p>
    <w:p>
      <w:r>
        <w:rPr>
          <w:b/>
        </w:rPr>
        <w:t>C.  Khí đốt</w:t>
      </w:r>
    </w:p>
    <w:p>
      <w:r>
        <w:t>D.  Lỏng</w:t>
      </w:r>
    </w:p>
    <w:p>
      <w:r>
        <w:rPr>
          <w:b/>
        </w:rPr>
        <w:t>764. "Gate" means:</w:t>
      </w:r>
    </w:p>
    <w:p>
      <w:r>
        <w:t>A.  Tường</w:t>
      </w:r>
    </w:p>
    <w:p>
      <w:r>
        <w:t>B.  Hàng rào</w:t>
      </w:r>
    </w:p>
    <w:p>
      <w:r>
        <w:rPr>
          <w:b/>
        </w:rPr>
        <w:t>C.  Cổng</w:t>
      </w:r>
    </w:p>
    <w:p>
      <w:r>
        <w:t>D.  Cửa sổ</w:t>
      </w:r>
    </w:p>
    <w:p>
      <w:r>
        <w:rPr>
          <w:b/>
        </w:rPr>
        <w:t>765. "General" means:</w:t>
      </w:r>
    </w:p>
    <w:p>
      <w:r>
        <w:t>A.  Cụ thể</w:t>
      </w:r>
    </w:p>
    <w:p>
      <w:r>
        <w:t>B.  Đặc biệt</w:t>
      </w:r>
    </w:p>
    <w:p>
      <w:r>
        <w:rPr>
          <w:b/>
        </w:rPr>
        <w:t>C.  Chung</w:t>
      </w:r>
    </w:p>
    <w:p>
      <w:r>
        <w:t>D.  Riêng</w:t>
      </w:r>
    </w:p>
    <w:p>
      <w:r>
        <w:rPr>
          <w:b/>
        </w:rPr>
        <w:t>766. "Generally" means:</w:t>
      </w:r>
    </w:p>
    <w:p>
      <w:r>
        <w:t>A.  Cụ thể</w:t>
      </w:r>
    </w:p>
    <w:p>
      <w:r>
        <w:t>B.  Đặc biệt</w:t>
      </w:r>
    </w:p>
    <w:p>
      <w:r>
        <w:rPr>
          <w:b/>
        </w:rPr>
        <w:t>C.  Nói chung</w:t>
      </w:r>
    </w:p>
    <w:p>
      <w:r>
        <w:t>D.  Riêng biệt</w:t>
      </w:r>
    </w:p>
    <w:p>
      <w:r>
        <w:rPr>
          <w:b/>
        </w:rPr>
        <w:t>767. "Generate" means:</w:t>
      </w:r>
    </w:p>
    <w:p>
      <w:r>
        <w:t>A.  Phá hủy</w:t>
      </w:r>
    </w:p>
    <w:p>
      <w:r>
        <w:t>B.  Tiêu thụ</w:t>
      </w:r>
    </w:p>
    <w:p>
      <w:r>
        <w:rPr>
          <w:b/>
        </w:rPr>
        <w:t>C.  Tạo ra</w:t>
      </w:r>
    </w:p>
    <w:p>
      <w:r>
        <w:t>D.  Hấp thụ</w:t>
      </w:r>
    </w:p>
    <w:p>
      <w:r>
        <w:rPr>
          <w:b/>
        </w:rPr>
        <w:t>768. "Generation" means:</w:t>
      </w:r>
    </w:p>
    <w:p>
      <w:r>
        <w:t>A.  Thế hệ trước</w:t>
      </w:r>
    </w:p>
    <w:p>
      <w:r>
        <w:t>B.  Thế hệ sau</w:t>
      </w:r>
    </w:p>
    <w:p>
      <w:r>
        <w:rPr>
          <w:b/>
        </w:rPr>
        <w:t>C.  Thế hệ</w:t>
      </w:r>
    </w:p>
    <w:p>
      <w:r>
        <w:t>D.  Quá khứ</w:t>
      </w:r>
    </w:p>
    <w:p>
      <w:r>
        <w:rPr>
          <w:b/>
        </w:rPr>
        <w:t>769. "Genetic" means:</w:t>
      </w:r>
    </w:p>
    <w:p>
      <w:r>
        <w:t>A.  Môi trường</w:t>
      </w:r>
    </w:p>
    <w:p>
      <w:r>
        <w:t>B.  Học được</w:t>
      </w:r>
    </w:p>
    <w:p>
      <w:r>
        <w:rPr>
          <w:b/>
        </w:rPr>
        <w:t>C.  Di truyền</w:t>
      </w:r>
    </w:p>
    <w:p>
      <w:r>
        <w:t>D.  Xã hội</w:t>
      </w:r>
    </w:p>
    <w:p>
      <w:r>
        <w:rPr>
          <w:b/>
        </w:rPr>
        <w:t>770. "Gentle" means:</w:t>
      </w:r>
    </w:p>
    <w:p>
      <w:r>
        <w:t>A.  Thô bạo</w:t>
      </w:r>
    </w:p>
    <w:p>
      <w:r>
        <w:t>B.  Hung dữ</w:t>
      </w:r>
    </w:p>
    <w:p>
      <w:r>
        <w:rPr>
          <w:b/>
        </w:rPr>
        <w:t>C.  Nhẹ nhàng</w:t>
      </w:r>
    </w:p>
    <w:p>
      <w:r>
        <w:t>D.  Mạnh mẽ</w:t>
      </w:r>
    </w:p>
    <w:p>
      <w:r>
        <w:rPr>
          <w:b/>
        </w:rPr>
        <w:t>771. "Gently" means:</w:t>
      </w:r>
    </w:p>
    <w:p>
      <w:r>
        <w:t>A.  Mạnh bạo</w:t>
      </w:r>
    </w:p>
    <w:p>
      <w:r>
        <w:t>B.  Hung dữ</w:t>
      </w:r>
    </w:p>
    <w:p>
      <w:r>
        <w:rPr>
          <w:b/>
        </w:rPr>
        <w:t>C.  Nhẹ nhàng</w:t>
      </w:r>
    </w:p>
    <w:p>
      <w:r>
        <w:t>D.  Gắt gỏng</w:t>
      </w:r>
    </w:p>
    <w:p>
      <w:r>
        <w:rPr>
          <w:b/>
        </w:rPr>
        <w:t>772. "Gift" means:</w:t>
      </w:r>
    </w:p>
    <w:p>
      <w:r>
        <w:t>A.  Món nợ</w:t>
      </w:r>
    </w:p>
    <w:p>
      <w:r>
        <w:t>B.  Khoản vay</w:t>
      </w:r>
    </w:p>
    <w:p>
      <w:r>
        <w:rPr>
          <w:b/>
        </w:rPr>
        <w:t>C.  Món quà</w:t>
      </w:r>
    </w:p>
    <w:p>
      <w:r>
        <w:t>D.  Vật trao đổi</w:t>
      </w:r>
    </w:p>
    <w:p>
      <w:r>
        <w:rPr>
          <w:b/>
        </w:rPr>
        <w:t>773. "Give" means:</w:t>
      </w:r>
    </w:p>
    <w:p>
      <w:r>
        <w:t>A.  Nhận</w:t>
      </w:r>
    </w:p>
    <w:p>
      <w:r>
        <w:t>B.  Lấy</w:t>
      </w:r>
    </w:p>
    <w:p>
      <w:r>
        <w:rPr>
          <w:b/>
        </w:rPr>
        <w:t>C.  Cho</w:t>
      </w:r>
    </w:p>
    <w:p>
      <w:r>
        <w:t>D.  Chiếm đoạt</w:t>
      </w:r>
    </w:p>
    <w:p>
      <w:r>
        <w:rPr>
          <w:b/>
        </w:rPr>
        <w:t>774. "Glass" means:</w:t>
      </w:r>
    </w:p>
    <w:p>
      <w:r>
        <w:t>A.  Gỗ</w:t>
      </w:r>
    </w:p>
    <w:p>
      <w:r>
        <w:t>B.  Kim loại</w:t>
      </w:r>
    </w:p>
    <w:p>
      <w:r>
        <w:rPr>
          <w:b/>
        </w:rPr>
        <w:t>C.  Thủy tinh</w:t>
      </w:r>
    </w:p>
    <w:p>
      <w:r>
        <w:t>D.  Nhựa</w:t>
      </w:r>
    </w:p>
    <w:p>
      <w:r>
        <w:rPr>
          <w:b/>
        </w:rPr>
        <w:t>775. "Global" means:</w:t>
      </w:r>
    </w:p>
    <w:p>
      <w:r>
        <w:t>A.  Địa phương</w:t>
      </w:r>
    </w:p>
    <w:p>
      <w:r>
        <w:t>B.  Quốc gia</w:t>
      </w:r>
    </w:p>
    <w:p>
      <w:r>
        <w:rPr>
          <w:b/>
        </w:rPr>
        <w:t>C.  Toàn cầu</w:t>
      </w:r>
    </w:p>
    <w:p>
      <w:r>
        <w:t>D.  Khu vực</w:t>
      </w:r>
    </w:p>
    <w:p>
      <w:r>
        <w:rPr>
          <w:b/>
        </w:rPr>
        <w:t>776. "Go" means:</w:t>
      </w:r>
    </w:p>
    <w:p>
      <w:r>
        <w:t>A.  Đến</w:t>
      </w:r>
    </w:p>
    <w:p>
      <w:r>
        <w:t>B.  Ở lại</w:t>
      </w:r>
    </w:p>
    <w:p>
      <w:r>
        <w:rPr>
          <w:b/>
        </w:rPr>
        <w:t>C.  Đi</w:t>
      </w:r>
    </w:p>
    <w:p>
      <w:r>
        <w:t>D.  Dừng lại</w:t>
      </w:r>
    </w:p>
    <w:p>
      <w:r>
        <w:rPr>
          <w:b/>
        </w:rPr>
        <w:t>777. "Goal" means:</w:t>
      </w:r>
    </w:p>
    <w:p>
      <w:r>
        <w:t>A.  Điểm xuất phát</w:t>
      </w:r>
    </w:p>
    <w:p>
      <w:r>
        <w:t>B.  Chướng ngại vật</w:t>
      </w:r>
    </w:p>
    <w:p>
      <w:r>
        <w:rPr>
          <w:b/>
        </w:rPr>
        <w:t>C.  Mục tiêu</w:t>
      </w:r>
    </w:p>
    <w:p>
      <w:r>
        <w:t>D.  Khởi đầu</w:t>
      </w:r>
    </w:p>
    <w:p>
      <w:r>
        <w:rPr>
          <w:b/>
        </w:rPr>
        <w:t>778. "God" means:</w:t>
      </w:r>
    </w:p>
    <w:p>
      <w:r>
        <w:t>A.  Con người</w:t>
      </w:r>
    </w:p>
    <w:p>
      <w:r>
        <w:t>B.  Quỷ</w:t>
      </w:r>
    </w:p>
    <w:p>
      <w:r>
        <w:rPr>
          <w:b/>
        </w:rPr>
        <w:t>C.  Chúa</w:t>
      </w:r>
    </w:p>
    <w:p>
      <w:r>
        <w:t>D.  Thần thoại</w:t>
      </w:r>
    </w:p>
    <w:p>
      <w:r>
        <w:rPr>
          <w:b/>
        </w:rPr>
        <w:t>779. "Gold" means:</w:t>
      </w:r>
    </w:p>
    <w:p>
      <w:r>
        <w:t>A.  Bạc</w:t>
      </w:r>
    </w:p>
    <w:p>
      <w:r>
        <w:t>B.  Đồng</w:t>
      </w:r>
    </w:p>
    <w:p>
      <w:r>
        <w:rPr>
          <w:b/>
        </w:rPr>
        <w:t>C.  Vàng</w:t>
      </w:r>
    </w:p>
    <w:p>
      <w:r>
        <w:t>D.  Sắt</w:t>
      </w:r>
    </w:p>
    <w:p>
      <w:r>
        <w:rPr>
          <w:b/>
        </w:rPr>
        <w:t>780. "Good" means:</w:t>
      </w:r>
    </w:p>
    <w:p>
      <w:r>
        <w:t>A.  Xấu</w:t>
      </w:r>
    </w:p>
    <w:p>
      <w:r>
        <w:t>B.  Tệ</w:t>
      </w:r>
    </w:p>
    <w:p>
      <w:r>
        <w:rPr>
          <w:b/>
        </w:rPr>
        <w:t>C.  Tốt</w:t>
      </w:r>
    </w:p>
    <w:p>
      <w:r>
        <w:t>D.  Trung bình</w:t>
      </w:r>
    </w:p>
    <w:p>
      <w:r>
        <w:rPr>
          <w:b/>
        </w:rPr>
        <w:t>781. "Government" means:</w:t>
      </w:r>
    </w:p>
    <w:p>
      <w:r>
        <w:t>A.  Công ty</w:t>
      </w:r>
    </w:p>
    <w:p>
      <w:r>
        <w:t>B.  Tổ chức phi lợi nhuận</w:t>
      </w:r>
    </w:p>
    <w:p>
      <w:r>
        <w:rPr>
          <w:b/>
        </w:rPr>
        <w:t>C.  Chính phủ</w:t>
      </w:r>
    </w:p>
    <w:p>
      <w:r>
        <w:t>D.  Cá nhân</w:t>
      </w:r>
    </w:p>
    <w:p>
      <w:r>
        <w:rPr>
          <w:b/>
        </w:rPr>
        <w:t>782. "Grab" means:</w:t>
      </w:r>
    </w:p>
    <w:p>
      <w:r>
        <w:t>A.  Buông ra</w:t>
      </w:r>
    </w:p>
    <w:p>
      <w:r>
        <w:t>B.  Thả</w:t>
      </w:r>
    </w:p>
    <w:p>
      <w:r>
        <w:rPr>
          <w:b/>
        </w:rPr>
        <w:t>C.  Nắm lấy</w:t>
      </w:r>
    </w:p>
    <w:p>
      <w:r>
        <w:t>D.  Đẩy</w:t>
      </w:r>
    </w:p>
    <w:p>
      <w:r>
        <w:rPr>
          <w:b/>
        </w:rPr>
        <w:t>783. "Grade" means:</w:t>
      </w:r>
    </w:p>
    <w:p>
      <w:r>
        <w:t>A.  Không điểm</w:t>
      </w:r>
    </w:p>
    <w:p>
      <w:r>
        <w:t>B.  Điểm thấp</w:t>
      </w:r>
    </w:p>
    <w:p>
      <w:r>
        <w:rPr>
          <w:b/>
        </w:rPr>
        <w:t>C.  Điểm số</w:t>
      </w:r>
    </w:p>
    <w:p>
      <w:r>
        <w:t>D.  Điểm cộng</w:t>
      </w:r>
    </w:p>
    <w:p>
      <w:r>
        <w:rPr>
          <w:b/>
        </w:rPr>
        <w:t>784. "Gradually" means:</w:t>
      </w:r>
    </w:p>
    <w:p>
      <w:r>
        <w:t>A.  Đột ngột</w:t>
      </w:r>
    </w:p>
    <w:p>
      <w:r>
        <w:t>B.  Nhanh chóng</w:t>
      </w:r>
    </w:p>
    <w:p>
      <w:r>
        <w:rPr>
          <w:b/>
        </w:rPr>
        <w:t>C.  Dần dần</w:t>
      </w:r>
    </w:p>
    <w:p>
      <w:r>
        <w:t>D.  Ngay lập tức</w:t>
      </w:r>
    </w:p>
    <w:p>
      <w:r>
        <w:rPr>
          <w:b/>
        </w:rPr>
        <w:t>785. "Graduate" means:</w:t>
      </w:r>
    </w:p>
    <w:p>
      <w:r>
        <w:t>A.  Bắt đầu học</w:t>
      </w:r>
    </w:p>
    <w:p>
      <w:r>
        <w:t>B.  Bỏ học</w:t>
      </w:r>
    </w:p>
    <w:p>
      <w:r>
        <w:rPr>
          <w:b/>
        </w:rPr>
        <w:t>C.  Tốt nghiệp</w:t>
      </w:r>
    </w:p>
    <w:p>
      <w:r>
        <w:t>D.  Thi trượt</w:t>
      </w:r>
    </w:p>
    <w:p>
      <w:r>
        <w:rPr>
          <w:b/>
        </w:rPr>
        <w:t>786. "Grain" means:</w:t>
      </w:r>
    </w:p>
    <w:p>
      <w:r>
        <w:t>A.  Thịt</w:t>
      </w:r>
    </w:p>
    <w:p>
      <w:r>
        <w:t>B.  Rau</w:t>
      </w:r>
    </w:p>
    <w:p>
      <w:r>
        <w:rPr>
          <w:b/>
        </w:rPr>
        <w:t>C.  Ngũ cốc</w:t>
      </w:r>
    </w:p>
    <w:p>
      <w:r>
        <w:t>D.  Trái cây</w:t>
      </w:r>
    </w:p>
    <w:p>
      <w:r>
        <w:rPr>
          <w:b/>
        </w:rPr>
        <w:t>787. "Grand" means:</w:t>
      </w:r>
    </w:p>
    <w:p>
      <w:r>
        <w:t>A.  Nhỏ bé</w:t>
      </w:r>
    </w:p>
    <w:p>
      <w:r>
        <w:t>B.  Tầm thường</w:t>
      </w:r>
    </w:p>
    <w:p>
      <w:r>
        <w:rPr>
          <w:b/>
        </w:rPr>
        <w:t>C.  Vĩ đại</w:t>
      </w:r>
    </w:p>
    <w:p>
      <w:r>
        <w:t>D.  Không đáng kể</w:t>
      </w:r>
    </w:p>
    <w:p>
      <w:r>
        <w:rPr>
          <w:b/>
        </w:rPr>
        <w:t>788. "Grant" means:</w:t>
      </w:r>
    </w:p>
    <w:p>
      <w:r>
        <w:t>A.  Từ chối</w:t>
      </w:r>
    </w:p>
    <w:p>
      <w:r>
        <w:t>B.  Thu hồi</w:t>
      </w:r>
    </w:p>
    <w:p>
      <w:r>
        <w:rPr>
          <w:b/>
        </w:rPr>
        <w:t>C.  Ban cấp</w:t>
      </w:r>
    </w:p>
    <w:p>
      <w:r>
        <w:t>D.  Cấm đoán</w:t>
      </w:r>
    </w:p>
    <w:p>
      <w:r>
        <w:rPr>
          <w:b/>
        </w:rPr>
        <w:t>789. "Grass" means:</w:t>
      </w:r>
    </w:p>
    <w:p>
      <w:r>
        <w:t>A.  Đất</w:t>
      </w:r>
    </w:p>
    <w:p>
      <w:r>
        <w:t>B.  Cây</w:t>
      </w:r>
    </w:p>
    <w:p>
      <w:r>
        <w:rPr>
          <w:b/>
        </w:rPr>
        <w:t>C.  Cỏ</w:t>
      </w:r>
    </w:p>
    <w:p>
      <w:r>
        <w:t>D.  Nước</w:t>
      </w:r>
    </w:p>
    <w:p>
      <w:r>
        <w:rPr>
          <w:b/>
        </w:rPr>
        <w:t>790. "Great" means:</w:t>
      </w:r>
    </w:p>
    <w:p>
      <w:r>
        <w:t>A.  Tệ</w:t>
      </w:r>
    </w:p>
    <w:p>
      <w:r>
        <w:t>B.  Kém</w:t>
      </w:r>
    </w:p>
    <w:p>
      <w:r>
        <w:rPr>
          <w:b/>
        </w:rPr>
        <w:t>C.  Tuyệt vời</w:t>
      </w:r>
    </w:p>
    <w:p>
      <w:r>
        <w:t>D.  Trung bình</w:t>
      </w:r>
    </w:p>
    <w:p>
      <w:r>
        <w:rPr>
          <w:b/>
        </w:rPr>
        <w:t>791. "Green" means:</w:t>
      </w:r>
    </w:p>
    <w:p>
      <w:r>
        <w:t>A.  Đỏ</w:t>
      </w:r>
    </w:p>
    <w:p>
      <w:r>
        <w:t>B.  Xanh dương</w:t>
      </w:r>
    </w:p>
    <w:p>
      <w:r>
        <w:rPr>
          <w:b/>
        </w:rPr>
        <w:t>C.  Xanh lá cây</w:t>
      </w:r>
    </w:p>
    <w:p>
      <w:r>
        <w:t>D.  Vàng</w:t>
      </w:r>
    </w:p>
    <w:p>
      <w:r>
        <w:rPr>
          <w:b/>
        </w:rPr>
        <w:t>792. "Grey" means:</w:t>
      </w:r>
    </w:p>
    <w:p>
      <w:r>
        <w:t>A.  Trắng</w:t>
      </w:r>
    </w:p>
    <w:p>
      <w:r>
        <w:t>B.  Đen</w:t>
      </w:r>
    </w:p>
    <w:p>
      <w:r>
        <w:rPr>
          <w:b/>
        </w:rPr>
        <w:t>C.  Màu xám</w:t>
      </w:r>
    </w:p>
    <w:p>
      <w:r>
        <w:t>D.  Nâu</w:t>
      </w:r>
    </w:p>
    <w:p>
      <w:r>
        <w:rPr>
          <w:b/>
        </w:rPr>
        <w:t>793. "Ground" means:</w:t>
      </w:r>
    </w:p>
    <w:p>
      <w:r>
        <w:t>A.  Bầu trời</w:t>
      </w:r>
    </w:p>
    <w:p>
      <w:r>
        <w:t>B.  Không khí</w:t>
      </w:r>
    </w:p>
    <w:p>
      <w:r>
        <w:rPr>
          <w:b/>
        </w:rPr>
        <w:t>C.  Mặt đất</w:t>
      </w:r>
    </w:p>
    <w:p>
      <w:r>
        <w:t>D.  Không gian</w:t>
      </w:r>
    </w:p>
    <w:p>
      <w:r>
        <w:rPr>
          <w:b/>
        </w:rPr>
        <w:t>794. "Group" means:</w:t>
      </w:r>
    </w:p>
    <w:p>
      <w:r>
        <w:t>A.  Cá nhân</w:t>
      </w:r>
    </w:p>
    <w:p>
      <w:r>
        <w:t>B.  Đơn vị</w:t>
      </w:r>
    </w:p>
    <w:p>
      <w:r>
        <w:rPr>
          <w:b/>
        </w:rPr>
        <w:t>C.  Nhóm</w:t>
      </w:r>
    </w:p>
    <w:p>
      <w:r>
        <w:t>D.  Một người</w:t>
      </w:r>
    </w:p>
    <w:p>
      <w:r>
        <w:rPr>
          <w:b/>
        </w:rPr>
        <w:t>795. "Grow" means:</w:t>
      </w:r>
    </w:p>
    <w:p>
      <w:r>
        <w:t>A.  Thu nhỏ</w:t>
      </w:r>
    </w:p>
    <w:p>
      <w:r>
        <w:t>B.  Giảm bớt</w:t>
      </w:r>
    </w:p>
    <w:p>
      <w:r>
        <w:rPr>
          <w:b/>
        </w:rPr>
        <w:t>C.  Phát triển</w:t>
      </w:r>
    </w:p>
    <w:p>
      <w:r>
        <w:t>D.  Héo tàn</w:t>
      </w:r>
    </w:p>
    <w:p>
      <w:r>
        <w:rPr>
          <w:b/>
        </w:rPr>
        <w:t>796. "Growth" means:</w:t>
      </w:r>
    </w:p>
    <w:p>
      <w:r>
        <w:t>A.  Sự thu nhỏ</w:t>
      </w:r>
    </w:p>
    <w:p>
      <w:r>
        <w:t>B.  Sự giảm bớt</w:t>
      </w:r>
    </w:p>
    <w:p>
      <w:r>
        <w:rPr>
          <w:b/>
        </w:rPr>
        <w:t>C.  Sự phát triển</w:t>
      </w:r>
    </w:p>
    <w:p>
      <w:r>
        <w:t>D.  Sự héo tàn</w:t>
      </w:r>
    </w:p>
    <w:p>
      <w:r>
        <w:rPr>
          <w:b/>
        </w:rPr>
        <w:t>797. "Guarantee" means:</w:t>
      </w:r>
    </w:p>
    <w:p>
      <w:r>
        <w:t>A.  Từ chối</w:t>
      </w:r>
    </w:p>
    <w:p>
      <w:r>
        <w:t>B.  Không đảm bảo</w:t>
      </w:r>
    </w:p>
    <w:p>
      <w:r>
        <w:rPr>
          <w:b/>
        </w:rPr>
        <w:t>C.  Đảm bảo</w:t>
      </w:r>
    </w:p>
    <w:p>
      <w:r>
        <w:t>D.  Nguy cơ</w:t>
      </w:r>
    </w:p>
    <w:p>
      <w:r>
        <w:rPr>
          <w:b/>
        </w:rPr>
        <w:t>798. "Guard" means:</w:t>
      </w:r>
    </w:p>
    <w:p>
      <w:r>
        <w:t>A.  Bỏ mặc</w:t>
      </w:r>
    </w:p>
    <w:p>
      <w:r>
        <w:t>B.  Buông lỏng</w:t>
      </w:r>
    </w:p>
    <w:p>
      <w:r>
        <w:rPr>
          <w:b/>
        </w:rPr>
        <w:t>C.  Bảo vệ</w:t>
      </w:r>
    </w:p>
    <w:p>
      <w:r>
        <w:t>D.  Phớt lờ</w:t>
      </w:r>
    </w:p>
    <w:p>
      <w:r>
        <w:rPr>
          <w:b/>
        </w:rPr>
        <w:t>799. "Guess" means:</w:t>
      </w:r>
    </w:p>
    <w:p>
      <w:r>
        <w:t>A.  Xác định</w:t>
      </w:r>
    </w:p>
    <w:p>
      <w:r>
        <w:t>B.  Chứng minh</w:t>
      </w:r>
    </w:p>
    <w:p>
      <w:r>
        <w:rPr>
          <w:b/>
        </w:rPr>
        <w:t>C.  Đoán</w:t>
      </w:r>
    </w:p>
    <w:p>
      <w:r>
        <w:t>D.  Biết chắc</w:t>
      </w:r>
    </w:p>
    <w:p>
      <w:r>
        <w:rPr>
          <w:b/>
        </w:rPr>
        <w:t>800. "Guest" means:</w:t>
      </w:r>
    </w:p>
    <w:p>
      <w:r>
        <w:t>A.  Chủ nhà</w:t>
      </w:r>
    </w:p>
    <w:p>
      <w:r>
        <w:t>B.  Người phục vụ</w:t>
      </w:r>
    </w:p>
    <w:p>
      <w:r>
        <w:rPr>
          <w:b/>
        </w:rPr>
        <w:t>C.  Khách</w:t>
      </w:r>
    </w:p>
    <w:p>
      <w:r>
        <w:t>D.  Người lạ</w:t>
      </w:r>
    </w:p>
    <w:p>
      <w:r>
        <w:rPr>
          <w:b/>
        </w:rPr>
        <w:t>801. "Guidance" means:</w:t>
      </w:r>
    </w:p>
    <w:p>
      <w:r>
        <w:t>A.  Sự lạc lối</w:t>
      </w:r>
    </w:p>
    <w:p>
      <w:r>
        <w:t>B.  Sự bối rối</w:t>
      </w:r>
    </w:p>
    <w:p>
      <w:r>
        <w:rPr>
          <w:b/>
        </w:rPr>
        <w:t>C.  Sự hướng dẫn</w:t>
      </w:r>
    </w:p>
    <w:p>
      <w:r>
        <w:t>D.  Sự sai lầm</w:t>
      </w:r>
    </w:p>
    <w:p>
      <w:r>
        <w:rPr>
          <w:b/>
        </w:rPr>
        <w:t>802. "Guide" means:</w:t>
      </w:r>
    </w:p>
    <w:p>
      <w:r>
        <w:t>A.  Dẫn dắt sai</w:t>
      </w:r>
    </w:p>
    <w:p>
      <w:r>
        <w:t>B.  Làm lạc lối</w:t>
      </w:r>
    </w:p>
    <w:p>
      <w:r>
        <w:rPr>
          <w:b/>
        </w:rPr>
        <w:t>C.  Hướng dẫn</w:t>
      </w:r>
    </w:p>
    <w:p>
      <w:r>
        <w:t>D.  Bỏ mặc</w:t>
      </w:r>
    </w:p>
    <w:p>
      <w:r>
        <w:rPr>
          <w:b/>
        </w:rPr>
        <w:t>803. "Guilty" means:</w:t>
      </w:r>
    </w:p>
    <w:p>
      <w:r>
        <w:t>A.  Vô tội</w:t>
      </w:r>
    </w:p>
    <w:p>
      <w:r>
        <w:t>B.  Trong sạch</w:t>
      </w:r>
    </w:p>
    <w:p>
      <w:r>
        <w:rPr>
          <w:b/>
        </w:rPr>
        <w:t>C.  Có tội</w:t>
      </w:r>
    </w:p>
    <w:p>
      <w:r>
        <w:t>D.  Không liên quan</w:t>
      </w:r>
    </w:p>
    <w:p>
      <w:r>
        <w:rPr>
          <w:b/>
        </w:rPr>
        <w:t>804. "Gun" means:</w:t>
      </w:r>
    </w:p>
    <w:p>
      <w:r>
        <w:t>A.  Dao</w:t>
      </w:r>
    </w:p>
    <w:p>
      <w:r>
        <w:t>B.  Kiếm</w:t>
      </w:r>
    </w:p>
    <w:p>
      <w:r>
        <w:rPr>
          <w:b/>
        </w:rPr>
        <w:t>C.  Súng</w:t>
      </w:r>
    </w:p>
    <w:p>
      <w:r>
        <w:t>D.  Cung</w:t>
      </w:r>
    </w:p>
    <w:p>
      <w:r>
        <w:rPr>
          <w:b/>
        </w:rPr>
        <w:t>805. "Habit" means:</w:t>
      </w:r>
    </w:p>
    <w:p>
      <w:r>
        <w:t>A.  Sự bất thường</w:t>
      </w:r>
    </w:p>
    <w:p>
      <w:r>
        <w:t>B.  Ngoại lệ</w:t>
      </w:r>
    </w:p>
    <w:p>
      <w:r>
        <w:rPr>
          <w:b/>
        </w:rPr>
        <w:t>C.  Thói quen</w:t>
      </w:r>
    </w:p>
    <w:p>
      <w:r>
        <w:t>D.  Sự đột ngột</w:t>
      </w:r>
    </w:p>
    <w:p>
      <w:r>
        <w:rPr>
          <w:b/>
        </w:rPr>
        <w:t>806. "Half" means:</w:t>
      </w:r>
    </w:p>
    <w:p>
      <w:r>
        <w:t>A.  Toàn bộ</w:t>
      </w:r>
    </w:p>
    <w:p>
      <w:r>
        <w:t>B.  Đôi</w:t>
      </w:r>
    </w:p>
    <w:p>
      <w:r>
        <w:rPr>
          <w:b/>
        </w:rPr>
        <w:t>C.  Một nửa</w:t>
      </w:r>
    </w:p>
    <w:p>
      <w:r>
        <w:t>D.  Gấp đôi</w:t>
      </w:r>
    </w:p>
    <w:p>
      <w:r>
        <w:rPr>
          <w:b/>
        </w:rPr>
        <w:t>807. "Hall" means:</w:t>
      </w:r>
    </w:p>
    <w:p>
      <w:r>
        <w:t>A.  Phòng nhỏ</w:t>
      </w:r>
    </w:p>
    <w:p>
      <w:r>
        <w:t>B.  Tủ</w:t>
      </w:r>
    </w:p>
    <w:p>
      <w:r>
        <w:rPr>
          <w:b/>
        </w:rPr>
        <w:t>C.  Hành lang</w:t>
      </w:r>
    </w:p>
    <w:p>
      <w:r>
        <w:t>D.  Căn phòng</w:t>
      </w:r>
    </w:p>
    <w:p>
      <w:r>
        <w:rPr>
          <w:b/>
        </w:rPr>
        <w:t>808. "Hand" means:</w:t>
      </w:r>
    </w:p>
    <w:p>
      <w:r>
        <w:t>A.  Chân</w:t>
      </w:r>
    </w:p>
    <w:p>
      <w:r>
        <w:t>B.  Cánh tay</w:t>
      </w:r>
    </w:p>
    <w:p>
      <w:r>
        <w:rPr>
          <w:b/>
        </w:rPr>
        <w:t>C.  Bàn tay</w:t>
      </w:r>
    </w:p>
    <w:p>
      <w:r>
        <w:t>D.  Ngón chân</w:t>
      </w:r>
    </w:p>
    <w:p>
      <w:r>
        <w:rPr>
          <w:b/>
        </w:rPr>
        <w:t>809. "Handle" means:</w:t>
      </w:r>
    </w:p>
    <w:p>
      <w:r>
        <w:t>A.  Bỏ qua</w:t>
      </w:r>
    </w:p>
    <w:p>
      <w:r>
        <w:t>B.  Tránh né</w:t>
      </w:r>
    </w:p>
    <w:p>
      <w:r>
        <w:rPr>
          <w:b/>
        </w:rPr>
        <w:t>C.  Xử lý</w:t>
      </w:r>
    </w:p>
    <w:p>
      <w:r>
        <w:t>D.  Lờ đi</w:t>
      </w:r>
    </w:p>
    <w:p>
      <w:r>
        <w:rPr>
          <w:b/>
        </w:rPr>
        <w:t>810. "Hang" means:</w:t>
      </w:r>
    </w:p>
    <w:p>
      <w:r>
        <w:t>A.  Gỡ xuống</w:t>
      </w:r>
    </w:p>
    <w:p>
      <w:r>
        <w:t>B.  Rơi xuống</w:t>
      </w:r>
    </w:p>
    <w:p>
      <w:r>
        <w:rPr>
          <w:b/>
        </w:rPr>
        <w:t>C.  Treo</w:t>
      </w:r>
    </w:p>
    <w:p>
      <w:r>
        <w:t>D.  Đặt xuống</w:t>
      </w:r>
    </w:p>
    <w:p>
      <w:r>
        <w:rPr>
          <w:b/>
        </w:rPr>
        <w:t>811. "Happen" means:</w:t>
      </w:r>
    </w:p>
    <w:p>
      <w:r>
        <w:t>A.  Ngăn chặn</w:t>
      </w:r>
    </w:p>
    <w:p>
      <w:r>
        <w:t>B.  Tránh</w:t>
      </w:r>
    </w:p>
    <w:p>
      <w:r>
        <w:rPr>
          <w:b/>
        </w:rPr>
        <w:t>C.  Xảy ra</w:t>
      </w:r>
    </w:p>
    <w:p>
      <w:r>
        <w:t>D.  Ngừng lại</w:t>
      </w:r>
    </w:p>
    <w:p>
      <w:r>
        <w:rPr>
          <w:b/>
        </w:rPr>
        <w:t>812. "Happy" means:</w:t>
      </w:r>
    </w:p>
    <w:p>
      <w:r>
        <w:t>A.  Buồn</w:t>
      </w:r>
    </w:p>
    <w:p>
      <w:r>
        <w:t>B.  Khổ sở</w:t>
      </w:r>
    </w:p>
    <w:p>
      <w:r>
        <w:rPr>
          <w:b/>
        </w:rPr>
        <w:t>C.  Hạnh phúc</w:t>
      </w:r>
    </w:p>
    <w:p>
      <w:r>
        <w:t>D.  Chán nản</w:t>
      </w:r>
    </w:p>
    <w:p>
      <w:r>
        <w:rPr>
          <w:b/>
        </w:rPr>
        <w:t>813. "Hard" means:</w:t>
      </w:r>
    </w:p>
    <w:p>
      <w:r>
        <w:t>A.  Mềm</w:t>
      </w:r>
    </w:p>
    <w:p>
      <w:r>
        <w:t>B.  Dễ dàng</w:t>
      </w:r>
    </w:p>
    <w:p>
      <w:r>
        <w:rPr>
          <w:b/>
        </w:rPr>
        <w:t>C.  Khó khăn</w:t>
      </w:r>
    </w:p>
    <w:p>
      <w:r>
        <w:t>D.  Lỏng lẻo</w:t>
      </w:r>
    </w:p>
    <w:p>
      <w:r>
        <w:rPr>
          <w:b/>
        </w:rPr>
        <w:t>814. "Hardly" means:</w:t>
      </w:r>
    </w:p>
    <w:p>
      <w:r>
        <w:t>A.  Thường xuyên</w:t>
      </w:r>
    </w:p>
    <w:p>
      <w:r>
        <w:t>B.  Dễ dàng</w:t>
      </w:r>
    </w:p>
    <w:p>
      <w:r>
        <w:rPr>
          <w:b/>
        </w:rPr>
        <w:t>C.  Hầu như không</w:t>
      </w:r>
    </w:p>
    <w:p>
      <w:r>
        <w:t>D.  Đầy đủ</w:t>
      </w:r>
    </w:p>
    <w:p>
      <w:r>
        <w:rPr>
          <w:b/>
        </w:rPr>
        <w:t>815. "Harm" means:</w:t>
      </w:r>
    </w:p>
    <w:p>
      <w:r>
        <w:t>A.  Lợi ích</w:t>
      </w:r>
    </w:p>
    <w:p>
      <w:r>
        <w:t>B.  Ưu điểm</w:t>
      </w:r>
    </w:p>
    <w:p>
      <w:r>
        <w:rPr>
          <w:b/>
        </w:rPr>
        <w:t>C.  Thiệt hại</w:t>
      </w:r>
    </w:p>
    <w:p>
      <w:r>
        <w:t>D.  Sự an toàn</w:t>
      </w:r>
    </w:p>
    <w:p>
      <w:r>
        <w:rPr>
          <w:b/>
        </w:rPr>
        <w:t>816. "Harmful" means:</w:t>
      </w:r>
    </w:p>
    <w:p>
      <w:r>
        <w:t>A.  Có lợi</w:t>
      </w:r>
    </w:p>
    <w:p>
      <w:r>
        <w:t>B.  Vô hại</w:t>
      </w:r>
    </w:p>
    <w:p>
      <w:r>
        <w:rPr>
          <w:b/>
        </w:rPr>
        <w:t>C.  Có hại</w:t>
      </w:r>
    </w:p>
    <w:p>
      <w:r>
        <w:t>D.  An toàn</w:t>
      </w:r>
    </w:p>
    <w:p>
      <w:r>
        <w:rPr>
          <w:b/>
        </w:rPr>
        <w:t>817. "Hat" means:</w:t>
      </w:r>
    </w:p>
    <w:p>
      <w:r>
        <w:t>A.  Găng tay</w:t>
      </w:r>
    </w:p>
    <w:p>
      <w:r>
        <w:t>B.  Khăn quàng</w:t>
      </w:r>
    </w:p>
    <w:p>
      <w:r>
        <w:rPr>
          <w:b/>
        </w:rPr>
        <w:t>C.  Mũ</w:t>
      </w:r>
    </w:p>
    <w:p>
      <w:r>
        <w:t>D.  Giày</w:t>
      </w:r>
    </w:p>
    <w:p>
      <w:r>
        <w:rPr>
          <w:b/>
        </w:rPr>
        <w:t>818. "Head" means:</w:t>
      </w:r>
    </w:p>
    <w:p>
      <w:r>
        <w:t>A.  Chân</w:t>
      </w:r>
    </w:p>
    <w:p>
      <w:r>
        <w:t>B.  Tay</w:t>
      </w:r>
    </w:p>
    <w:p>
      <w:r>
        <w:rPr>
          <w:b/>
        </w:rPr>
        <w:t>C.  Đầu</w:t>
      </w:r>
    </w:p>
    <w:p>
      <w:r>
        <w:t>D.  Vai</w:t>
      </w:r>
    </w:p>
    <w:p>
      <w:r>
        <w:rPr>
          <w:b/>
        </w:rPr>
        <w:t>819. "Headquarters" means:</w:t>
      </w:r>
    </w:p>
    <w:p>
      <w:r>
        <w:t>A.  Chi nhánh nhỏ</w:t>
      </w:r>
    </w:p>
    <w:p>
      <w:r>
        <w:t>B.  Văn phòng địa phương</w:t>
      </w:r>
    </w:p>
    <w:p>
      <w:r>
        <w:rPr>
          <w:b/>
        </w:rPr>
        <w:t>C.  Trụ sở chính</w:t>
      </w:r>
    </w:p>
    <w:p>
      <w:r>
        <w:t>D.  Kho hàng</w:t>
      </w:r>
    </w:p>
    <w:p>
      <w:r>
        <w:rPr>
          <w:b/>
        </w:rPr>
        <w:t>820. "Health" means:</w:t>
      </w:r>
    </w:p>
    <w:p>
      <w:r>
        <w:t>A.  Bệnh tật</w:t>
      </w:r>
    </w:p>
    <w:p>
      <w:r>
        <w:t>B.  Yếu kém</w:t>
      </w:r>
    </w:p>
    <w:p>
      <w:r>
        <w:rPr>
          <w:b/>
        </w:rPr>
        <w:t>C.  Sức khỏe</w:t>
      </w:r>
    </w:p>
    <w:p>
      <w:r>
        <w:t>D.  Bệnh tật</w:t>
      </w:r>
    </w:p>
    <w:p>
      <w:r>
        <w:rPr>
          <w:b/>
        </w:rPr>
        <w:t>821. "Healthy" means:</w:t>
      </w:r>
    </w:p>
    <w:p>
      <w:r>
        <w:t>A.  Ốm yếu</w:t>
      </w:r>
    </w:p>
    <w:p>
      <w:r>
        <w:t>B.  Yếu ớt</w:t>
      </w:r>
    </w:p>
    <w:p>
      <w:r>
        <w:rPr>
          <w:b/>
        </w:rPr>
        <w:t>C.  Khỏe mạnh</w:t>
      </w:r>
    </w:p>
    <w:p>
      <w:r>
        <w:t>D.  Bệnh tật</w:t>
      </w:r>
    </w:p>
    <w:p>
      <w:r>
        <w:rPr>
          <w:b/>
        </w:rPr>
        <w:t>822. "Hear" means:</w:t>
      </w:r>
    </w:p>
    <w:p>
      <w:r>
        <w:t>A.  Nói</w:t>
      </w:r>
    </w:p>
    <w:p>
      <w:r>
        <w:t>B.  Nhìn</w:t>
      </w:r>
    </w:p>
    <w:p>
      <w:r>
        <w:rPr>
          <w:b/>
        </w:rPr>
        <w:t>C.  Nghe</w:t>
      </w:r>
    </w:p>
    <w:p>
      <w:r>
        <w:t>D.  Cảm nhận</w:t>
      </w:r>
    </w:p>
    <w:p>
      <w:r>
        <w:rPr>
          <w:b/>
        </w:rPr>
        <w:t>823. "Heaven" means:</w:t>
      </w:r>
    </w:p>
    <w:p>
      <w:r>
        <w:t>A.  Địa ngục</w:t>
      </w:r>
    </w:p>
    <w:p>
      <w:r>
        <w:t>B.  Đất</w:t>
      </w:r>
    </w:p>
    <w:p>
      <w:r>
        <w:rPr>
          <w:b/>
        </w:rPr>
        <w:t>C.  Thiên đường</w:t>
      </w:r>
    </w:p>
    <w:p>
      <w:r>
        <w:t>D.  Trần gian</w:t>
      </w:r>
    </w:p>
    <w:p>
      <w:r>
        <w:rPr>
          <w:b/>
        </w:rPr>
        <w:t>824. "Heavy" means:</w:t>
      </w:r>
    </w:p>
    <w:p>
      <w:r>
        <w:t>A.  Nhẹ</w:t>
      </w:r>
    </w:p>
    <w:p>
      <w:r>
        <w:t>B.  Nhỏ bé</w:t>
      </w:r>
    </w:p>
    <w:p>
      <w:r>
        <w:rPr>
          <w:b/>
        </w:rPr>
        <w:t>C.  Nặng</w:t>
      </w:r>
    </w:p>
    <w:p>
      <w:r>
        <w:t>D.  Không đáng kể</w:t>
      </w:r>
    </w:p>
    <w:p>
      <w:r>
        <w:rPr>
          <w:b/>
        </w:rPr>
        <w:t>825. "Height" means:</w:t>
      </w:r>
    </w:p>
    <w:p>
      <w:r>
        <w:t>A.  Chiều rộng</w:t>
      </w:r>
    </w:p>
    <w:p>
      <w:r>
        <w:t>B.  Chiều dài</w:t>
      </w:r>
    </w:p>
    <w:p>
      <w:r>
        <w:rPr>
          <w:b/>
        </w:rPr>
        <w:t>C.  Chiều cao</w:t>
      </w:r>
    </w:p>
    <w:p>
      <w:r>
        <w:t>D.  Độ sâu</w:t>
      </w:r>
    </w:p>
    <w:p>
      <w:r>
        <w:rPr>
          <w:b/>
        </w:rPr>
        <w:t>826. "Help" means:</w:t>
      </w:r>
    </w:p>
    <w:p>
      <w:r>
        <w:t>A.  Cản trở</w:t>
      </w:r>
    </w:p>
    <w:p>
      <w:r>
        <w:t>B.  Gây khó khăn</w:t>
      </w:r>
    </w:p>
    <w:p>
      <w:r>
        <w:rPr>
          <w:b/>
        </w:rPr>
        <w:t>C.  Giúp đỡ</w:t>
      </w:r>
    </w:p>
    <w:p>
      <w:r>
        <w:t>D.  Làm phiền</w:t>
      </w:r>
    </w:p>
    <w:p>
      <w:r>
        <w:rPr>
          <w:b/>
        </w:rPr>
        <w:t>827. "Helpful" means:</w:t>
      </w:r>
    </w:p>
    <w:p>
      <w:r>
        <w:t>A.  Vô ích</w:t>
      </w:r>
    </w:p>
    <w:p>
      <w:r>
        <w:t>B.  Hại</w:t>
      </w:r>
    </w:p>
    <w:p>
      <w:r>
        <w:rPr>
          <w:b/>
        </w:rPr>
        <w:t>C.  Hữu ích</w:t>
      </w:r>
    </w:p>
    <w:p>
      <w:r>
        <w:t>D.  Phiền phức</w:t>
      </w:r>
    </w:p>
    <w:p>
      <w:r>
        <w:rPr>
          <w:b/>
        </w:rPr>
        <w:t>828. "Hide" means:</w:t>
      </w:r>
    </w:p>
    <w:p>
      <w:r>
        <w:t>A.  Tiết lộ</w:t>
      </w:r>
    </w:p>
    <w:p>
      <w:r>
        <w:t>B.  Phơi bày</w:t>
      </w:r>
    </w:p>
    <w:p>
      <w:r>
        <w:rPr>
          <w:b/>
        </w:rPr>
        <w:t>C.  Giấu</w:t>
      </w:r>
    </w:p>
    <w:p>
      <w:r>
        <w:t>D.  Công khai</w:t>
      </w:r>
    </w:p>
    <w:p>
      <w:r>
        <w:rPr>
          <w:b/>
        </w:rPr>
        <w:t>829. "High" means:</w:t>
      </w:r>
    </w:p>
    <w:p>
      <w:r>
        <w:t>A.  Thấp</w:t>
      </w:r>
    </w:p>
    <w:p>
      <w:r>
        <w:t>B.  Dưới</w:t>
      </w:r>
    </w:p>
    <w:p>
      <w:r>
        <w:rPr>
          <w:b/>
        </w:rPr>
        <w:t>C.  Cao</w:t>
      </w:r>
    </w:p>
    <w:p>
      <w:r>
        <w:t>D.  Ngắn</w:t>
      </w:r>
    </w:p>
    <w:p>
      <w:r>
        <w:rPr>
          <w:b/>
        </w:rPr>
        <w:t>830. "Highlight" means:</w:t>
      </w:r>
    </w:p>
    <w:p>
      <w:r>
        <w:t>A.  Làm mờ</w:t>
      </w:r>
    </w:p>
    <w:p>
      <w:r>
        <w:t>B.  Che giấu</w:t>
      </w:r>
    </w:p>
    <w:p>
      <w:r>
        <w:rPr>
          <w:b/>
        </w:rPr>
        <w:t>C.  Làm nổi bật</w:t>
      </w:r>
    </w:p>
    <w:p>
      <w:r>
        <w:t>D.  Giảm nhẹ</w:t>
      </w:r>
    </w:p>
    <w:p>
      <w:r>
        <w:rPr>
          <w:b/>
        </w:rPr>
        <w:t>831. "Highly" means:</w:t>
      </w:r>
    </w:p>
    <w:p>
      <w:r>
        <w:t>A.  Thấp</w:t>
      </w:r>
    </w:p>
    <w:p>
      <w:r>
        <w:t>B.  Ít</w:t>
      </w:r>
    </w:p>
    <w:p>
      <w:r>
        <w:rPr>
          <w:b/>
        </w:rPr>
        <w:t>C.  Rất</w:t>
      </w:r>
    </w:p>
    <w:p>
      <w:r>
        <w:t>D.  Không đáng kể</w:t>
      </w:r>
    </w:p>
    <w:p>
      <w:r>
        <w:rPr>
          <w:b/>
        </w:rPr>
        <w:t>832. "Highway" means:</w:t>
      </w:r>
    </w:p>
    <w:p>
      <w:r>
        <w:t>A.  Đường làng</w:t>
      </w:r>
    </w:p>
    <w:p>
      <w:r>
        <w:t>B.  Ngõ hẻm</w:t>
      </w:r>
    </w:p>
    <w:p>
      <w:r>
        <w:rPr>
          <w:b/>
        </w:rPr>
        <w:t>C.  Đường cao tốc</w:t>
      </w:r>
    </w:p>
    <w:p>
      <w:r>
        <w:t>D.  Lối đi nhỏ</w:t>
      </w:r>
    </w:p>
    <w:p>
      <w:r>
        <w:rPr>
          <w:b/>
        </w:rPr>
        <w:t>833. "Hire" means:</w:t>
      </w:r>
    </w:p>
    <w:p>
      <w:r>
        <w:t>A.  Sa thải</w:t>
      </w:r>
    </w:p>
    <w:p>
      <w:r>
        <w:t>B.  Từ chối</w:t>
      </w:r>
    </w:p>
    <w:p>
      <w:r>
        <w:rPr>
          <w:b/>
        </w:rPr>
        <w:t>C.  Thuê</w:t>
      </w:r>
    </w:p>
    <w:p>
      <w:r>
        <w:t>D.  Đuổi việc</w:t>
      </w:r>
    </w:p>
    <w:p>
      <w:r>
        <w:rPr>
          <w:b/>
        </w:rPr>
        <w:t>834. "Historian" means:</w:t>
      </w:r>
    </w:p>
    <w:p>
      <w:r>
        <w:t>A.  Tương lai học</w:t>
      </w:r>
    </w:p>
    <w:p>
      <w:r>
        <w:t>B.  Chính trị gia</w:t>
      </w:r>
    </w:p>
    <w:p>
      <w:r>
        <w:rPr>
          <w:b/>
        </w:rPr>
        <w:t>C.  Nhà sử học</w:t>
      </w:r>
    </w:p>
    <w:p>
      <w:r>
        <w:t>D.  Nhà khoa học</w:t>
      </w:r>
    </w:p>
    <w:p>
      <w:r>
        <w:rPr>
          <w:b/>
        </w:rPr>
        <w:t>835. "Historic" means:</w:t>
      </w:r>
    </w:p>
    <w:p>
      <w:r>
        <w:t>A.  Hiện đại</w:t>
      </w:r>
    </w:p>
    <w:p>
      <w:r>
        <w:t>B.  Tương lai</w:t>
      </w:r>
    </w:p>
    <w:p>
      <w:r>
        <w:rPr>
          <w:b/>
        </w:rPr>
        <w:t>C.  Lịch sử</w:t>
      </w:r>
    </w:p>
    <w:p>
      <w:r>
        <w:t>D.  Hiện tại</w:t>
      </w:r>
    </w:p>
    <w:p>
      <w:r>
        <w:rPr>
          <w:b/>
        </w:rPr>
        <w:t>836. "Historical" means:</w:t>
      </w:r>
    </w:p>
    <w:p>
      <w:r>
        <w:t>A.  Hiện đại</w:t>
      </w:r>
    </w:p>
    <w:p>
      <w:r>
        <w:t>B.  Tương lai</w:t>
      </w:r>
    </w:p>
    <w:p>
      <w:r>
        <w:rPr>
          <w:b/>
        </w:rPr>
        <w:t>C.  Thuộc về lịch sử</w:t>
      </w:r>
    </w:p>
    <w:p>
      <w:r>
        <w:t>D.  Hiện tại</w:t>
      </w:r>
    </w:p>
    <w:p>
      <w:r>
        <w:rPr>
          <w:b/>
        </w:rPr>
        <w:t>837. "History" means:</w:t>
      </w:r>
    </w:p>
    <w:p>
      <w:r>
        <w:t>A.  Tương lai</w:t>
      </w:r>
    </w:p>
    <w:p>
      <w:r>
        <w:t>B.  Hiện tại</w:t>
      </w:r>
    </w:p>
    <w:p>
      <w:r>
        <w:rPr>
          <w:b/>
        </w:rPr>
        <w:t>C.  Lịch sử</w:t>
      </w:r>
    </w:p>
    <w:p>
      <w:r>
        <w:t>D.  Dự đoán</w:t>
      </w:r>
    </w:p>
    <w:p>
      <w:r>
        <w:rPr>
          <w:b/>
        </w:rPr>
        <w:t>838. "Hit" means:</w:t>
      </w:r>
    </w:p>
    <w:p>
      <w:r>
        <w:t>A.  Đỡ</w:t>
      </w:r>
    </w:p>
    <w:p>
      <w:r>
        <w:t>B.  Né tránh</w:t>
      </w:r>
    </w:p>
    <w:p>
      <w:r>
        <w:rPr>
          <w:b/>
        </w:rPr>
        <w:t>C.  Đánh</w:t>
      </w:r>
    </w:p>
    <w:p>
      <w:r>
        <w:t>D.  Buông tay</w:t>
      </w:r>
    </w:p>
    <w:p>
      <w:r>
        <w:rPr>
          <w:b/>
        </w:rPr>
        <w:t>839. "Hold" means:</w:t>
      </w:r>
    </w:p>
    <w:p>
      <w:r>
        <w:t>A.  Buông</w:t>
      </w:r>
    </w:p>
    <w:p>
      <w:r>
        <w:t>B.  Thả</w:t>
      </w:r>
    </w:p>
    <w:p>
      <w:r>
        <w:rPr>
          <w:b/>
        </w:rPr>
        <w:t>C.  Giữ</w:t>
      </w:r>
    </w:p>
    <w:p>
      <w:r>
        <w:t>D.  Đẩy</w:t>
      </w:r>
    </w:p>
    <w:p>
      <w:r>
        <w:rPr>
          <w:b/>
        </w:rPr>
        <w:t>840. "Hole" means:</w:t>
      </w:r>
    </w:p>
    <w:p>
      <w:r>
        <w:t>A.  Bề mặt</w:t>
      </w:r>
    </w:p>
    <w:p>
      <w:r>
        <w:t>B.  Phẳng</w:t>
      </w:r>
    </w:p>
    <w:p>
      <w:r>
        <w:rPr>
          <w:b/>
        </w:rPr>
        <w:t>C.  Lỗ</w:t>
      </w:r>
    </w:p>
    <w:p>
      <w:r>
        <w:t>D.  Đỉnh</w:t>
      </w:r>
    </w:p>
    <w:p>
      <w:r>
        <w:rPr>
          <w:b/>
        </w:rPr>
        <w:t>841. "Holiday" means:</w:t>
      </w:r>
    </w:p>
    <w:p>
      <w:r>
        <w:t>A.  Ngày làm việc</w:t>
      </w:r>
    </w:p>
    <w:p>
      <w:r>
        <w:t>B.  Ngày thường</w:t>
      </w:r>
    </w:p>
    <w:p>
      <w:r>
        <w:rPr>
          <w:b/>
        </w:rPr>
        <w:t>C.  Ngày lễ</w:t>
      </w:r>
    </w:p>
    <w:p>
      <w:r>
        <w:t>D.  Tuần làm việc</w:t>
      </w:r>
    </w:p>
    <w:p>
      <w:r>
        <w:rPr>
          <w:b/>
        </w:rPr>
        <w:t>842. "Home" means:</w:t>
      </w:r>
    </w:p>
    <w:p>
      <w:r>
        <w:t>A.  Nơi làm việc</w:t>
      </w:r>
    </w:p>
    <w:p>
      <w:r>
        <w:t>B.  Trường học</w:t>
      </w:r>
    </w:p>
    <w:p>
      <w:r>
        <w:rPr>
          <w:b/>
        </w:rPr>
        <w:t>C.  Nhà</w:t>
      </w:r>
    </w:p>
    <w:p>
      <w:r>
        <w:t>D.  Văn phòng</w:t>
      </w:r>
    </w:p>
    <w:p>
      <w:r>
        <w:rPr>
          <w:b/>
        </w:rPr>
        <w:t>843. "Honest" means:</w:t>
      </w:r>
    </w:p>
    <w:p>
      <w:r>
        <w:t>A.  Gian dối</w:t>
      </w:r>
    </w:p>
    <w:p>
      <w:r>
        <w:t>B.  Lừa lọc</w:t>
      </w:r>
    </w:p>
    <w:p>
      <w:r>
        <w:rPr>
          <w:b/>
        </w:rPr>
        <w:t>C.  Trung thực</w:t>
      </w:r>
    </w:p>
    <w:p>
      <w:r>
        <w:t>D.  Bất tín</w:t>
      </w:r>
    </w:p>
    <w:p>
      <w:r>
        <w:rPr>
          <w:b/>
        </w:rPr>
        <w:t>844. "Honor" means:</w:t>
      </w:r>
    </w:p>
    <w:p>
      <w:r>
        <w:t>A.  Sự sỉ nhục</w:t>
      </w:r>
    </w:p>
    <w:p>
      <w:r>
        <w:t>B.  Sự nhục nhã</w:t>
      </w:r>
    </w:p>
    <w:p>
      <w:r>
        <w:rPr>
          <w:b/>
        </w:rPr>
        <w:t>C.  Danh dự</w:t>
      </w:r>
    </w:p>
    <w:p>
      <w:r>
        <w:t>D.  Sự hổ thẹn</w:t>
      </w:r>
    </w:p>
    <w:p>
      <w:r>
        <w:rPr>
          <w:b/>
        </w:rPr>
        <w:t>845. "Hope" means:</w:t>
      </w:r>
    </w:p>
    <w:p>
      <w:r>
        <w:t>A.  Sự tuyệt vọng</w:t>
      </w:r>
    </w:p>
    <w:p>
      <w:r>
        <w:t>B.  Sự chán nản</w:t>
      </w:r>
    </w:p>
    <w:p>
      <w:r>
        <w:rPr>
          <w:b/>
        </w:rPr>
        <w:t>C.  Hy vọng</w:t>
      </w:r>
    </w:p>
    <w:p>
      <w:r>
        <w:t>D.  Sự bi quan</w:t>
      </w:r>
    </w:p>
    <w:p>
      <w:r>
        <w:rPr>
          <w:b/>
        </w:rPr>
        <w:t>846. "Horizontal" means:</w:t>
      </w:r>
    </w:p>
    <w:p>
      <w:r>
        <w:t>A.  Thẳng đứng</w:t>
      </w:r>
    </w:p>
    <w:p>
      <w:r>
        <w:t>B.  Dọc</w:t>
      </w:r>
    </w:p>
    <w:p>
      <w:r>
        <w:rPr>
          <w:b/>
        </w:rPr>
        <w:t>C.  Nằm ngang</w:t>
      </w:r>
    </w:p>
    <w:p>
      <w:r>
        <w:t>D.  Chéo</w:t>
      </w:r>
    </w:p>
    <w:p>
      <w:r>
        <w:rPr>
          <w:b/>
        </w:rPr>
        <w:t>847. "Horse" means:</w:t>
      </w:r>
    </w:p>
    <w:p>
      <w:r>
        <w:t>A.  Chó</w:t>
      </w:r>
    </w:p>
    <w:p>
      <w:r>
        <w:t>B.  Mèo</w:t>
      </w:r>
    </w:p>
    <w:p>
      <w:r>
        <w:rPr>
          <w:b/>
        </w:rPr>
        <w:t>C.  Ngựa</w:t>
      </w:r>
    </w:p>
    <w:p>
      <w:r>
        <w:t>D.  Bò</w:t>
      </w:r>
    </w:p>
    <w:p>
      <w:r>
        <w:rPr>
          <w:b/>
        </w:rPr>
        <w:t>848. "Hospital" means:</w:t>
      </w:r>
    </w:p>
    <w:p>
      <w:r>
        <w:t>A.  Trường học</w:t>
      </w:r>
    </w:p>
    <w:p>
      <w:r>
        <w:t>B.  Ngân hàng</w:t>
      </w:r>
    </w:p>
    <w:p>
      <w:r>
        <w:rPr>
          <w:b/>
        </w:rPr>
        <w:t>C.  Bệnh viện</w:t>
      </w:r>
    </w:p>
    <w:p>
      <w:r>
        <w:t>D.  Cửa hàng</w:t>
      </w:r>
    </w:p>
    <w:p>
      <w:r>
        <w:rPr>
          <w:b/>
        </w:rPr>
        <w:t>849. "Host" means:</w:t>
      </w:r>
    </w:p>
    <w:p>
      <w:r>
        <w:t>A.  Khách mời</w:t>
      </w:r>
    </w:p>
    <w:p>
      <w:r>
        <w:t>B.  Người tham dự</w:t>
      </w:r>
    </w:p>
    <w:p>
      <w:r>
        <w:rPr>
          <w:b/>
        </w:rPr>
        <w:t>C.  Chủ nhà</w:t>
      </w:r>
    </w:p>
    <w:p>
      <w:r>
        <w:t>D.  Người xem</w:t>
      </w:r>
    </w:p>
    <w:p>
      <w:r>
        <w:rPr>
          <w:b/>
        </w:rPr>
        <w:t>850. "Hot" means:</w:t>
      </w:r>
    </w:p>
    <w:p>
      <w:r>
        <w:t>A.  Lạnh</w:t>
      </w:r>
    </w:p>
    <w:p>
      <w:r>
        <w:t>B.  Mát</w:t>
      </w:r>
    </w:p>
    <w:p>
      <w:r>
        <w:rPr>
          <w:b/>
        </w:rPr>
        <w:t>C.  Nóng</w:t>
      </w:r>
    </w:p>
    <w:p>
      <w:r>
        <w:t>D.  Ấm</w:t>
      </w:r>
    </w:p>
    <w:p>
      <w:r>
        <w:rPr>
          <w:b/>
        </w:rPr>
        <w:t>851. "Hour" means:</w:t>
      </w:r>
    </w:p>
    <w:p>
      <w:r>
        <w:t>A.  Phút</w:t>
      </w:r>
    </w:p>
    <w:p>
      <w:r>
        <w:t>B.  Giây</w:t>
      </w:r>
    </w:p>
    <w:p>
      <w:r>
        <w:rPr>
          <w:b/>
        </w:rPr>
        <w:t>C.  Giờ</w:t>
      </w:r>
    </w:p>
    <w:p>
      <w:r>
        <w:t>D.  Ngày</w:t>
      </w:r>
    </w:p>
    <w:p>
      <w:r>
        <w:rPr>
          <w:b/>
        </w:rPr>
        <w:t>852. "House" means:</w:t>
      </w:r>
    </w:p>
    <w:p>
      <w:r>
        <w:t>A.  Căn hộ</w:t>
      </w:r>
    </w:p>
    <w:p>
      <w:r>
        <w:t>B.  Tòa nhà</w:t>
      </w:r>
    </w:p>
    <w:p>
      <w:r>
        <w:rPr>
          <w:b/>
        </w:rPr>
        <w:t>C.  Ngôi nhà</w:t>
      </w:r>
    </w:p>
    <w:p>
      <w:r>
        <w:t>D.  Văn phòng</w:t>
      </w:r>
    </w:p>
    <w:p>
      <w:r>
        <w:rPr>
          <w:b/>
        </w:rPr>
        <w:t>853. "Household" means:</w:t>
      </w:r>
    </w:p>
    <w:p>
      <w:r>
        <w:t>A.  Công ty</w:t>
      </w:r>
    </w:p>
    <w:p>
      <w:r>
        <w:t>B.  Tổ chức</w:t>
      </w:r>
    </w:p>
    <w:p>
      <w:r>
        <w:rPr>
          <w:b/>
        </w:rPr>
        <w:t>C.  Hộ gia đình</w:t>
      </w:r>
    </w:p>
    <w:p>
      <w:r>
        <w:t>D.  Cá nhân</w:t>
      </w:r>
    </w:p>
    <w:p>
      <w:r>
        <w:rPr>
          <w:b/>
        </w:rPr>
        <w:t>854. "How" means:</w:t>
      </w:r>
    </w:p>
    <w:p>
      <w:r>
        <w:t>A.  Ai</w:t>
      </w:r>
    </w:p>
    <w:p>
      <w:r>
        <w:t>B.  Cái gì</w:t>
      </w:r>
    </w:p>
    <w:p>
      <w:r>
        <w:rPr>
          <w:b/>
        </w:rPr>
        <w:t>C.  Làm thế nào</w:t>
      </w:r>
    </w:p>
    <w:p>
      <w:r>
        <w:t>D.  Khi nào</w:t>
      </w:r>
    </w:p>
    <w:p>
      <w:r>
        <w:rPr>
          <w:b/>
        </w:rPr>
        <w:t>855. "However" means:</w:t>
      </w:r>
    </w:p>
    <w:p>
      <w:r>
        <w:t>A.  Do đó</w:t>
      </w:r>
    </w:p>
    <w:p>
      <w:r>
        <w:t>B.  Vì vậy</w:t>
      </w:r>
    </w:p>
    <w:p>
      <w:r>
        <w:rPr>
          <w:b/>
        </w:rPr>
        <w:t>C.  Tuy nhiên</w:t>
      </w:r>
    </w:p>
    <w:p>
      <w:r>
        <w:t>D.  Bởi vì</w:t>
      </w:r>
    </w:p>
    <w:p>
      <w:r>
        <w:rPr>
          <w:b/>
        </w:rPr>
        <w:t>856. "Huge" means:</w:t>
      </w:r>
    </w:p>
    <w:p>
      <w:r>
        <w:t>A.  Nhỏ bé</w:t>
      </w:r>
    </w:p>
    <w:p>
      <w:r>
        <w:t>B.  Tí hon</w:t>
      </w:r>
    </w:p>
    <w:p>
      <w:r>
        <w:rPr>
          <w:b/>
        </w:rPr>
        <w:t>C.  Khổng lồ</w:t>
      </w:r>
    </w:p>
    <w:p>
      <w:r>
        <w:t>D.  Vừa phải</w:t>
      </w:r>
    </w:p>
    <w:p>
      <w:r>
        <w:rPr>
          <w:b/>
        </w:rPr>
        <w:t>857. "Human" means:</w:t>
      </w:r>
    </w:p>
    <w:p>
      <w:r>
        <w:t>A.  Động vật</w:t>
      </w:r>
    </w:p>
    <w:p>
      <w:r>
        <w:t>B.  Thực vật</w:t>
      </w:r>
    </w:p>
    <w:p>
      <w:r>
        <w:rPr>
          <w:b/>
        </w:rPr>
        <w:t>C.  Con người</w:t>
      </w:r>
    </w:p>
    <w:p>
      <w:r>
        <w:t>D.  Robot</w:t>
      </w:r>
    </w:p>
    <w:p>
      <w:r>
        <w:rPr>
          <w:b/>
        </w:rPr>
        <w:t>858. "Hurry" means:</w:t>
      </w:r>
    </w:p>
    <w:p>
      <w:r>
        <w:t>A.  Chậm lại</w:t>
      </w:r>
    </w:p>
    <w:p>
      <w:r>
        <w:t>B.  Thong thả</w:t>
      </w:r>
    </w:p>
    <w:p>
      <w:r>
        <w:rPr>
          <w:b/>
        </w:rPr>
        <w:t>C.  Vội vàng</w:t>
      </w:r>
    </w:p>
    <w:p>
      <w:r>
        <w:t>D.  Nghỉ ngơi</w:t>
      </w:r>
    </w:p>
    <w:p>
      <w:r>
        <w:rPr>
          <w:b/>
        </w:rPr>
        <w:t>859. "Identify" means:</w:t>
      </w:r>
    </w:p>
    <w:p>
      <w:r>
        <w:t>A.  Che giấu</w:t>
      </w:r>
    </w:p>
    <w:p>
      <w:r>
        <w:t>B.  Nhầm lẫn</w:t>
      </w:r>
    </w:p>
    <w:p>
      <w:r>
        <w:rPr>
          <w:b/>
        </w:rPr>
        <w:t>C.  Xác định</w:t>
      </w:r>
    </w:p>
    <w:p>
      <w:r>
        <w:t>D.  Phớt lờ</w:t>
      </w:r>
    </w:p>
    <w:p>
      <w:r>
        <w:rPr>
          <w:b/>
        </w:rPr>
        <w:t>860. "Identity" means:</w:t>
      </w:r>
    </w:p>
    <w:p>
      <w:r>
        <w:t>A.  Sự nhầm lẫn</w:t>
      </w:r>
    </w:p>
    <w:p>
      <w:r>
        <w:t>B.  Sự giấu diếm</w:t>
      </w:r>
    </w:p>
    <w:p>
      <w:r>
        <w:rPr>
          <w:b/>
        </w:rPr>
        <w:t>C.  Danh tính</w:t>
      </w:r>
    </w:p>
    <w:p>
      <w:r>
        <w:t>D.  Sự không rõ ràng</w:t>
      </w:r>
    </w:p>
    <w:p>
      <w:r>
        <w:rPr>
          <w:b/>
        </w:rPr>
        <w:t>861. "Illegal" means:</w:t>
      </w:r>
    </w:p>
    <w:p>
      <w:r>
        <w:t>A.  Hợp pháp</w:t>
      </w:r>
    </w:p>
    <w:p>
      <w:r>
        <w:t>B.  Hợp lệ</w:t>
      </w:r>
    </w:p>
    <w:p>
      <w:r>
        <w:rPr>
          <w:b/>
        </w:rPr>
        <w:t>C.  Bất hợp pháp</w:t>
      </w:r>
    </w:p>
    <w:p>
      <w:r>
        <w:t>D.  Chính đáng</w:t>
      </w:r>
    </w:p>
    <w:p>
      <w:r>
        <w:rPr>
          <w:b/>
        </w:rPr>
        <w:t>862. "Illustrate" means:</w:t>
      </w:r>
    </w:p>
    <w:p>
      <w:r>
        <w:t>A.  Làm mơ hồ</w:t>
      </w:r>
    </w:p>
    <w:p>
      <w:r>
        <w:t>B.  Che giấu</w:t>
      </w:r>
    </w:p>
    <w:p>
      <w:r>
        <w:rPr>
          <w:b/>
        </w:rPr>
        <w:t>C.  Minh họa</w:t>
      </w:r>
    </w:p>
    <w:p>
      <w:r>
        <w:t>D.  Phức tạp hóa</w:t>
      </w:r>
    </w:p>
    <w:p>
      <w:r>
        <w:rPr>
          <w:b/>
        </w:rPr>
        <w:t>863. "Illustration" means:</w:t>
      </w:r>
    </w:p>
    <w:p>
      <w:r>
        <w:t>A.  Sự làm mơ hồ</w:t>
      </w:r>
    </w:p>
    <w:p>
      <w:r>
        <w:t>B.  Sự che giấu</w:t>
      </w:r>
    </w:p>
    <w:p>
      <w:r>
        <w:rPr>
          <w:b/>
        </w:rPr>
        <w:t>C.  Sự minh họa</w:t>
      </w:r>
    </w:p>
    <w:p>
      <w:r>
        <w:t>D.  Sự phức tạp hóa</w:t>
      </w:r>
    </w:p>
    <w:p>
      <w:r>
        <w:rPr>
          <w:b/>
        </w:rPr>
        <w:t>864. "Image" means:</w:t>
      </w:r>
    </w:p>
    <w:p>
      <w:r>
        <w:t>A.  Âm thanh</w:t>
      </w:r>
    </w:p>
    <w:p>
      <w:r>
        <w:t>B.  Văn bản</w:t>
      </w:r>
    </w:p>
    <w:p>
      <w:r>
        <w:rPr>
          <w:b/>
        </w:rPr>
        <w:t>C.  Hình ảnh</w:t>
      </w:r>
    </w:p>
    <w:p>
      <w:r>
        <w:t>D.  Ý tưởng</w:t>
      </w:r>
    </w:p>
    <w:p>
      <w:r>
        <w:rPr>
          <w:b/>
        </w:rPr>
        <w:t>865. "Imagine" means:</w:t>
      </w:r>
    </w:p>
    <w:p>
      <w:r>
        <w:t>A.  Hiện thực hóa</w:t>
      </w:r>
    </w:p>
    <w:p>
      <w:r>
        <w:t>B.  Sao chép</w:t>
      </w:r>
    </w:p>
    <w:p>
      <w:r>
        <w:rPr>
          <w:b/>
        </w:rPr>
        <w:t>C.  Tưởng tượng</w:t>
      </w:r>
    </w:p>
    <w:p>
      <w:r>
        <w:t>D.  Ghi nhớ</w:t>
      </w:r>
    </w:p>
    <w:p>
      <w:r>
        <w:rPr>
          <w:b/>
        </w:rPr>
        <w:t>866. "Immediate" means:</w:t>
      </w:r>
    </w:p>
    <w:p>
      <w:r>
        <w:t>A.  Chậm trễ</w:t>
      </w:r>
    </w:p>
    <w:p>
      <w:r>
        <w:t>B.  Trì hoãn</w:t>
      </w:r>
    </w:p>
    <w:p>
      <w:r>
        <w:rPr>
          <w:b/>
        </w:rPr>
        <w:t>C.  Ngay lập tức</w:t>
      </w:r>
    </w:p>
    <w:p>
      <w:r>
        <w:t>D.  Sau này</w:t>
      </w:r>
    </w:p>
    <w:p>
      <w:r>
        <w:rPr>
          <w:b/>
        </w:rPr>
        <w:t>867. "Immediately" means:</w:t>
      </w:r>
    </w:p>
    <w:p>
      <w:r>
        <w:t>A.  Từ từ</w:t>
      </w:r>
    </w:p>
    <w:p>
      <w:r>
        <w:t>B.  Sau này</w:t>
      </w:r>
    </w:p>
    <w:p>
      <w:r>
        <w:rPr>
          <w:b/>
        </w:rPr>
        <w:t>C.  Ngay lập tức</w:t>
      </w:r>
    </w:p>
    <w:p>
      <w:r>
        <w:t>D.  Chậm rãi</w:t>
      </w:r>
    </w:p>
    <w:p>
      <w:r>
        <w:rPr>
          <w:b/>
        </w:rPr>
        <w:t>868. "Impact" means:</w:t>
      </w:r>
    </w:p>
    <w:p>
      <w:r>
        <w:t>A.  Không ảnh hưởng</w:t>
      </w:r>
    </w:p>
    <w:p>
      <w:r>
        <w:t>B.  Không tác động</w:t>
      </w:r>
    </w:p>
    <w:p>
      <w:r>
        <w:rPr>
          <w:b/>
        </w:rPr>
        <w:t>C.  Tác động</w:t>
      </w:r>
    </w:p>
    <w:p>
      <w:r>
        <w:t>D.  Bỏ qua</w:t>
      </w:r>
    </w:p>
    <w:p>
      <w:r>
        <w:rPr>
          <w:b/>
        </w:rPr>
        <w:t>869. "Implement" means:</w:t>
      </w:r>
    </w:p>
    <w:p>
      <w:r>
        <w:t>A.  Hủy bỏ</w:t>
      </w:r>
    </w:p>
    <w:p>
      <w:r>
        <w:t>B.  Ngăn chặn</w:t>
      </w:r>
    </w:p>
    <w:p>
      <w:r>
        <w:rPr>
          <w:b/>
        </w:rPr>
        <w:t>C.  Thực hiện</w:t>
      </w:r>
    </w:p>
    <w:p>
      <w:r>
        <w:t>D.  Trì hoãn</w:t>
      </w:r>
    </w:p>
    <w:p>
      <w:r>
        <w:rPr>
          <w:b/>
        </w:rPr>
        <w:t>870. "Implementation" means:</w:t>
      </w:r>
    </w:p>
    <w:p>
      <w:r>
        <w:t>A.  Sự hủy bỏ</w:t>
      </w:r>
    </w:p>
    <w:p>
      <w:r>
        <w:t>B.  Sự ngăn chặn</w:t>
      </w:r>
    </w:p>
    <w:p>
      <w:r>
        <w:rPr>
          <w:b/>
        </w:rPr>
        <w:t>C.  Sự thực hiện</w:t>
      </w:r>
    </w:p>
    <w:p>
      <w:r>
        <w:t>D.  Sự trì hoãn</w:t>
      </w:r>
    </w:p>
    <w:p>
      <w:r>
        <w:rPr>
          <w:b/>
        </w:rPr>
        <w:t>871. "Imply" means:</w:t>
      </w:r>
    </w:p>
    <w:p>
      <w:r>
        <w:t>A.  Nói thẳng</w:t>
      </w:r>
    </w:p>
    <w:p>
      <w:r>
        <w:t>B.  Giải thích rõ ràng</w:t>
      </w:r>
    </w:p>
    <w:p>
      <w:r>
        <w:rPr>
          <w:b/>
        </w:rPr>
        <w:t>C.  Ngụ ý</w:t>
      </w:r>
    </w:p>
    <w:p>
      <w:r>
        <w:t>D.  Không đề cập</w:t>
      </w:r>
    </w:p>
    <w:p>
      <w:r>
        <w:rPr>
          <w:b/>
        </w:rPr>
        <w:t>872. "Import" means:</w:t>
      </w:r>
    </w:p>
    <w:p>
      <w:r>
        <w:t>A.  Xuất khẩu</w:t>
      </w:r>
    </w:p>
    <w:p>
      <w:r>
        <w:t>B.  Tiêu thụ</w:t>
      </w:r>
    </w:p>
    <w:p>
      <w:r>
        <w:rPr>
          <w:b/>
        </w:rPr>
        <w:t>C.  Nhập khẩu</w:t>
      </w:r>
    </w:p>
    <w:p>
      <w:r>
        <w:t>D.  Bán ra</w:t>
      </w:r>
    </w:p>
    <w:p>
      <w:r>
        <w:rPr>
          <w:b/>
        </w:rPr>
        <w:t>873. "Important" means:</w:t>
      </w:r>
    </w:p>
    <w:p>
      <w:r>
        <w:t>A.  Không quan trọng</w:t>
      </w:r>
    </w:p>
    <w:p>
      <w:r>
        <w:t>B.  Tầm thường</w:t>
      </w:r>
    </w:p>
    <w:p>
      <w:r>
        <w:rPr>
          <w:b/>
        </w:rPr>
        <w:t>C.  Quan trọng</w:t>
      </w:r>
    </w:p>
    <w:p>
      <w:r>
        <w:t>D.  Nhỏ bé</w:t>
      </w:r>
    </w:p>
    <w:p>
      <w:r>
        <w:rPr>
          <w:b/>
        </w:rPr>
        <w:t>874. "Impose" means:</w:t>
      </w:r>
    </w:p>
    <w:p>
      <w:r>
        <w:t>A.  Miễn trừ</w:t>
      </w:r>
    </w:p>
    <w:p>
      <w:r>
        <w:t>B.  Hủy bỏ</w:t>
      </w:r>
    </w:p>
    <w:p>
      <w:r>
        <w:rPr>
          <w:b/>
        </w:rPr>
        <w:t>C.  Áp đặt</w:t>
      </w:r>
    </w:p>
    <w:p>
      <w:r>
        <w:t>D.  Cho phép</w:t>
      </w:r>
    </w:p>
    <w:p>
      <w:r>
        <w:rPr>
          <w:b/>
        </w:rPr>
        <w:t>875. "Impossible" means:</w:t>
      </w:r>
    </w:p>
    <w:p>
      <w:r>
        <w:t>A.  Có thể</w:t>
      </w:r>
    </w:p>
    <w:p>
      <w:r>
        <w:t>B.  Khả thi</w:t>
      </w:r>
    </w:p>
    <w:p>
      <w:r>
        <w:rPr>
          <w:b/>
        </w:rPr>
        <w:t>C.  Không thể</w:t>
      </w:r>
    </w:p>
    <w:p>
      <w:r>
        <w:t>D.  Dễ dàng</w:t>
      </w:r>
    </w:p>
    <w:p>
      <w:r>
        <w:rPr>
          <w:b/>
        </w:rPr>
        <w:t>876. "Impress" means:</w:t>
      </w:r>
    </w:p>
    <w:p>
      <w:r>
        <w:t>A.  Làm thất vọng</w:t>
      </w:r>
    </w:p>
    <w:p>
      <w:r>
        <w:t>B.  Làm chán nản</w:t>
      </w:r>
    </w:p>
    <w:p>
      <w:r>
        <w:rPr>
          <w:b/>
        </w:rPr>
        <w:t>C.  Gây ấn tượng</w:t>
      </w:r>
    </w:p>
    <w:p>
      <w:r>
        <w:t>D.  Làm thờ ơ</w:t>
      </w:r>
    </w:p>
    <w:p>
      <w:r>
        <w:rPr>
          <w:b/>
        </w:rPr>
        <w:t>877. "Impression" means:</w:t>
      </w:r>
    </w:p>
    <w:p>
      <w:r>
        <w:t>A.  Sự thất vọng</w:t>
      </w:r>
    </w:p>
    <w:p>
      <w:r>
        <w:t>B.  Sự chán nản</w:t>
      </w:r>
    </w:p>
    <w:p>
      <w:r>
        <w:rPr>
          <w:b/>
        </w:rPr>
        <w:t>C.  Ấn tượng</w:t>
      </w:r>
    </w:p>
    <w:p>
      <w:r>
        <w:t>D.  Sự thờ ơ</w:t>
      </w:r>
    </w:p>
    <w:p>
      <w:r>
        <w:rPr>
          <w:b/>
        </w:rPr>
        <w:t>878. "Improve" means:</w:t>
      </w:r>
    </w:p>
    <w:p>
      <w:r>
        <w:t>A.  Làm tệ hơn</w:t>
      </w:r>
    </w:p>
    <w:p>
      <w:r>
        <w:t>B.  Làm xấu đi</w:t>
      </w:r>
    </w:p>
    <w:p>
      <w:r>
        <w:rPr>
          <w:b/>
        </w:rPr>
        <w:t>C.  Cải thiện</w:t>
      </w:r>
    </w:p>
    <w:p>
      <w:r>
        <w:t>D.  Giảm sút</w:t>
      </w:r>
    </w:p>
    <w:p>
      <w:r>
        <w:rPr>
          <w:b/>
        </w:rPr>
        <w:t>879. "Improvement" means:</w:t>
      </w:r>
    </w:p>
    <w:p>
      <w:r>
        <w:t>A.  Sự làm tệ hơn</w:t>
      </w:r>
    </w:p>
    <w:p>
      <w:r>
        <w:t>B.  Sự xấu đi</w:t>
      </w:r>
    </w:p>
    <w:p>
      <w:r>
        <w:rPr>
          <w:b/>
        </w:rPr>
        <w:t>C.  Sự cải thiện</w:t>
      </w:r>
    </w:p>
    <w:p>
      <w:r>
        <w:t>D.  Sự giảm sút</w:t>
      </w:r>
    </w:p>
    <w:p>
      <w:r>
        <w:rPr>
          <w:b/>
        </w:rPr>
        <w:t>880. "In fact" means:</w:t>
      </w:r>
    </w:p>
    <w:p>
      <w:r>
        <w:t>A.  Trên lý thuyết</w:t>
      </w:r>
    </w:p>
    <w:p>
      <w:r>
        <w:t>B.  Có thể</w:t>
      </w:r>
    </w:p>
    <w:p>
      <w:r>
        <w:rPr>
          <w:b/>
        </w:rPr>
        <w:t>C.  Thực tế</w:t>
      </w:r>
    </w:p>
    <w:p>
      <w:r>
        <w:t>D.  Giả định</w:t>
      </w:r>
    </w:p>
    <w:p>
      <w:r>
        <w:rPr>
          <w:b/>
        </w:rPr>
        <w:t>881. "Inch" means:</w:t>
      </w:r>
    </w:p>
    <w:p>
      <w:r>
        <w:t>A.  Mét</w:t>
      </w:r>
    </w:p>
    <w:p>
      <w:r>
        <w:t>B.  Centimet</w:t>
      </w:r>
    </w:p>
    <w:p>
      <w:r>
        <w:rPr>
          <w:b/>
        </w:rPr>
        <w:t>C.  Inch</w:t>
      </w:r>
    </w:p>
    <w:p>
      <w:r>
        <w:t>D.  Kilomet</w:t>
      </w:r>
    </w:p>
    <w:p>
      <w:r>
        <w:rPr>
          <w:b/>
        </w:rPr>
        <w:t>882. "Include" means:</w:t>
      </w:r>
    </w:p>
    <w:p>
      <w:r>
        <w:t>A.  Loại trừ</w:t>
      </w:r>
    </w:p>
    <w:p>
      <w:r>
        <w:t>B.  Bỏ qua</w:t>
      </w:r>
    </w:p>
    <w:p>
      <w:r>
        <w:rPr>
          <w:b/>
        </w:rPr>
        <w:t>C.  Bao gồm</w:t>
      </w:r>
    </w:p>
    <w:p>
      <w:r>
        <w:t>D.  Không tính</w:t>
      </w:r>
    </w:p>
    <w:p>
      <w:r>
        <w:rPr>
          <w:b/>
        </w:rPr>
        <w:t>883. "Including" means:</w:t>
      </w:r>
    </w:p>
    <w:p>
      <w:r>
        <w:t>A.  Không bao gồm</w:t>
      </w:r>
    </w:p>
    <w:p>
      <w:r>
        <w:t>B.  Ngoại trừ</w:t>
      </w:r>
    </w:p>
    <w:p>
      <w:r>
        <w:rPr>
          <w:b/>
        </w:rPr>
        <w:t>C.  Bao gồm</w:t>
      </w:r>
    </w:p>
    <w:p>
      <w:r>
        <w:t>D.  Loại bỏ</w:t>
      </w:r>
    </w:p>
    <w:p>
      <w:r>
        <w:rPr>
          <w:b/>
        </w:rPr>
        <w:t>884. "Income" means:</w:t>
      </w:r>
    </w:p>
    <w:p>
      <w:r>
        <w:t>A.  Chi phí</w:t>
      </w:r>
    </w:p>
    <w:p>
      <w:r>
        <w:t>B.  Khoản lỗ</w:t>
      </w:r>
    </w:p>
    <w:p>
      <w:r>
        <w:rPr>
          <w:b/>
        </w:rPr>
        <w:t>C.  Thu nhập</w:t>
      </w:r>
    </w:p>
    <w:p>
      <w:r>
        <w:t>D.  Nợ</w:t>
      </w:r>
    </w:p>
    <w:p>
      <w:r>
        <w:rPr>
          <w:b/>
        </w:rPr>
        <w:t>885. "Increase" means:</w:t>
      </w:r>
    </w:p>
    <w:p>
      <w:r>
        <w:t>A.  Giảm bớt</w:t>
      </w:r>
    </w:p>
    <w:p>
      <w:r>
        <w:t>B.  Thu hẹp</w:t>
      </w:r>
    </w:p>
    <w:p>
      <w:r>
        <w:rPr>
          <w:b/>
        </w:rPr>
        <w:t>C.  Tăng lên</w:t>
      </w:r>
    </w:p>
    <w:p>
      <w:r>
        <w:t>D.  Hạn chế</w:t>
      </w:r>
    </w:p>
    <w:p>
      <w:r>
        <w:rPr>
          <w:b/>
        </w:rPr>
        <w:t>886. "Indeed" means:</w:t>
      </w:r>
    </w:p>
    <w:p>
      <w:r>
        <w:t>A.  Không chắc chắn</w:t>
      </w:r>
    </w:p>
    <w:p>
      <w:r>
        <w:t>B.  Có lẽ</w:t>
      </w:r>
    </w:p>
    <w:p>
      <w:r>
        <w:rPr>
          <w:b/>
        </w:rPr>
        <w:t>C.  Thực sự</w:t>
      </w:r>
    </w:p>
    <w:p>
      <w:r>
        <w:t>D.  Có thể</w:t>
      </w:r>
    </w:p>
    <w:p>
      <w:r>
        <w:rPr>
          <w:b/>
        </w:rPr>
        <w:t>887. "Independent" means:</w:t>
      </w:r>
    </w:p>
    <w:p>
      <w:r>
        <w:t>A.  Phụ thuộc</w:t>
      </w:r>
    </w:p>
    <w:p>
      <w:r>
        <w:t>B.  Dựa dẫm</w:t>
      </w:r>
    </w:p>
    <w:p>
      <w:r>
        <w:rPr>
          <w:b/>
        </w:rPr>
        <w:t>C.  Độc lập</w:t>
      </w:r>
    </w:p>
    <w:p>
      <w:r>
        <w:t>D.  Liên kết</w:t>
      </w:r>
    </w:p>
    <w:p>
      <w:r>
        <w:rPr>
          <w:b/>
        </w:rPr>
        <w:t>888. "Indicate" means:</w:t>
      </w:r>
    </w:p>
    <w:p>
      <w:r>
        <w:t>A.  Che giấu</w:t>
      </w:r>
    </w:p>
    <w:p>
      <w:r>
        <w:t>B.  Làm mơ hồ</w:t>
      </w:r>
    </w:p>
    <w:p>
      <w:r>
        <w:rPr>
          <w:b/>
        </w:rPr>
        <w:t>C.  Chỉ ra</w:t>
      </w:r>
    </w:p>
    <w:p>
      <w:r>
        <w:t>D.  Phủ nhận</w:t>
      </w:r>
    </w:p>
    <w:p>
      <w:r>
        <w:rPr>
          <w:b/>
        </w:rPr>
        <w:t>889. "Individual" means:</w:t>
      </w:r>
    </w:p>
    <w:p>
      <w:r>
        <w:t>A.  Tập thể</w:t>
      </w:r>
    </w:p>
    <w:p>
      <w:r>
        <w:t>B.  Nhóm</w:t>
      </w:r>
    </w:p>
    <w:p>
      <w:r>
        <w:rPr>
          <w:b/>
        </w:rPr>
        <w:t>C.  Cá nhân</w:t>
      </w:r>
    </w:p>
    <w:p>
      <w:r>
        <w:t>D.  Cộng đồng</w:t>
      </w:r>
    </w:p>
    <w:p>
      <w:r>
        <w:rPr>
          <w:b/>
        </w:rPr>
        <w:t>890. "Industrial" means:</w:t>
      </w:r>
    </w:p>
    <w:p>
      <w:r>
        <w:t>A.  Nông nghiệp</w:t>
      </w:r>
    </w:p>
    <w:p>
      <w:r>
        <w:t>B.  Thủ công</w:t>
      </w:r>
    </w:p>
    <w:p>
      <w:r>
        <w:rPr>
          <w:b/>
        </w:rPr>
        <w:t>C.  Công nghiệp</w:t>
      </w:r>
    </w:p>
    <w:p>
      <w:r>
        <w:t>D.  Dịch vụ</w:t>
      </w:r>
    </w:p>
    <w:p>
      <w:r>
        <w:rPr>
          <w:b/>
        </w:rPr>
        <w:t>891. "Industry" means:</w:t>
      </w:r>
    </w:p>
    <w:p>
      <w:r>
        <w:t>A.  Nông nghiệp</w:t>
      </w:r>
    </w:p>
    <w:p>
      <w:r>
        <w:t>B.  Dịch vụ</w:t>
      </w:r>
    </w:p>
    <w:p>
      <w:r>
        <w:rPr>
          <w:b/>
        </w:rPr>
        <w:t>C.  Ngành công nghiệp</w:t>
      </w:r>
    </w:p>
    <w:p>
      <w:r>
        <w:t>D.  Thương mại</w:t>
      </w:r>
    </w:p>
    <w:p>
      <w:r>
        <w:rPr>
          <w:b/>
        </w:rPr>
        <w:t>892. "Inform" means:</w:t>
      </w:r>
    </w:p>
    <w:p>
      <w:r>
        <w:t>A.  Giấu diếm</w:t>
      </w:r>
    </w:p>
    <w:p>
      <w:r>
        <w:t>B.  Che đậy</w:t>
      </w:r>
    </w:p>
    <w:p>
      <w:r>
        <w:rPr>
          <w:b/>
        </w:rPr>
        <w:t>C.  Thông báo</w:t>
      </w:r>
    </w:p>
    <w:p>
      <w:r>
        <w:t>D.  Giữ bí mật</w:t>
      </w:r>
    </w:p>
    <w:p>
      <w:r>
        <w:rPr>
          <w:b/>
        </w:rPr>
        <w:t>893. "Information" means:</w:t>
      </w:r>
    </w:p>
    <w:p>
      <w:r>
        <w:t>A.  Sự thiếu hiểu biết</w:t>
      </w:r>
    </w:p>
    <w:p>
      <w:r>
        <w:t>B.  Sự giấu diếm</w:t>
      </w:r>
    </w:p>
    <w:p>
      <w:r>
        <w:rPr>
          <w:b/>
        </w:rPr>
        <w:t>C.  Thông tin</w:t>
      </w:r>
    </w:p>
    <w:p>
      <w:r>
        <w:t>D.  Sự lừa dối</w:t>
      </w:r>
    </w:p>
    <w:p>
      <w:r>
        <w:rPr>
          <w:b/>
        </w:rPr>
        <w:t>894. "Initial" means:</w:t>
      </w:r>
    </w:p>
    <w:p>
      <w:r>
        <w:t>A.  Cuối cùng</w:t>
      </w:r>
    </w:p>
    <w:p>
      <w:r>
        <w:t>B.  Sau này</w:t>
      </w:r>
    </w:p>
    <w:p>
      <w:r>
        <w:rPr>
          <w:b/>
        </w:rPr>
        <w:t>C.  Ban đầu</w:t>
      </w:r>
    </w:p>
    <w:p>
      <w:r>
        <w:t>D.  Tiếp theo</w:t>
      </w:r>
    </w:p>
    <w:p>
      <w:r>
        <w:rPr>
          <w:b/>
        </w:rPr>
        <w:t>895. "Initially" means:</w:t>
      </w:r>
    </w:p>
    <w:p>
      <w:r>
        <w:t>A.  Cuối cùng</w:t>
      </w:r>
    </w:p>
    <w:p>
      <w:r>
        <w:t>B.  Sau này</w:t>
      </w:r>
    </w:p>
    <w:p>
      <w:r>
        <w:rPr>
          <w:b/>
        </w:rPr>
        <w:t>C.  Ban đầu</w:t>
      </w:r>
    </w:p>
    <w:p>
      <w:r>
        <w:t>D.  Tiếp theo</w:t>
      </w:r>
    </w:p>
    <w:p>
      <w:r>
        <w:rPr>
          <w:b/>
        </w:rPr>
        <w:t>896. "Initiative" means:</w:t>
      </w:r>
    </w:p>
    <w:p>
      <w:r>
        <w:t>A.  Sự thụ động</w:t>
      </w:r>
    </w:p>
    <w:p>
      <w:r>
        <w:t>B.  Sự trì hoãn</w:t>
      </w:r>
    </w:p>
    <w:p>
      <w:r>
        <w:rPr>
          <w:b/>
        </w:rPr>
        <w:t>C.  Sáng kiến</w:t>
      </w:r>
    </w:p>
    <w:p>
      <w:r>
        <w:t>D.  Sự kết thúc</w:t>
      </w:r>
    </w:p>
    <w:p>
      <w:r>
        <w:rPr>
          <w:b/>
        </w:rPr>
        <w:t>897. "Injure" means:</w:t>
      </w:r>
    </w:p>
    <w:p>
      <w:r>
        <w:t>A.  Chữa lành</w:t>
      </w:r>
    </w:p>
    <w:p>
      <w:r>
        <w:t>B.  Khôi phục</w:t>
      </w:r>
    </w:p>
    <w:p>
      <w:r>
        <w:rPr>
          <w:b/>
        </w:rPr>
        <w:t>C.  Làm bị thương</w:t>
      </w:r>
    </w:p>
    <w:p>
      <w:r>
        <w:t>D.  Bảo vệ</w:t>
      </w:r>
    </w:p>
    <w:p>
      <w:r>
        <w:rPr>
          <w:b/>
        </w:rPr>
        <w:t>898. "Injury" means:</w:t>
      </w:r>
    </w:p>
    <w:p>
      <w:r>
        <w:t>A.  Sự chữa lành</w:t>
      </w:r>
    </w:p>
    <w:p>
      <w:r>
        <w:t>B.  Sự khôi phục</w:t>
      </w:r>
    </w:p>
    <w:p>
      <w:r>
        <w:rPr>
          <w:b/>
        </w:rPr>
        <w:t>C.  Vết thương</w:t>
      </w:r>
    </w:p>
    <w:p>
      <w:r>
        <w:t>D.  Sự bảo vệ</w:t>
      </w:r>
    </w:p>
    <w:p>
      <w:r>
        <w:rPr>
          <w:b/>
        </w:rPr>
        <w:t>899. "Inner" means:</w:t>
      </w:r>
    </w:p>
    <w:p>
      <w:r>
        <w:t>A.  Bên ngoài</w:t>
      </w:r>
    </w:p>
    <w:p>
      <w:r>
        <w:t>B.  Ngoại biên</w:t>
      </w:r>
    </w:p>
    <w:p>
      <w:r>
        <w:rPr>
          <w:b/>
        </w:rPr>
        <w:t>C.  Bên trong</w:t>
      </w:r>
    </w:p>
    <w:p>
      <w:r>
        <w:t>D.  Giữa</w:t>
      </w:r>
    </w:p>
    <w:p>
      <w:r>
        <w:rPr>
          <w:b/>
        </w:rPr>
        <w:t>900. "Innocent" means:</w:t>
      </w:r>
    </w:p>
    <w:p>
      <w:r>
        <w:t>A.  Có tội</w:t>
      </w:r>
    </w:p>
    <w:p>
      <w:r>
        <w:t>B.  Phạm tội</w:t>
      </w:r>
    </w:p>
    <w:p>
      <w:r>
        <w:rPr>
          <w:b/>
        </w:rPr>
        <w:t>C.  Vô tội</w:t>
      </w:r>
    </w:p>
    <w:p>
      <w:r>
        <w:t>D.  Liên quan</w:t>
      </w:r>
    </w:p>
    <w:p>
      <w:r>
        <w:rPr>
          <w:b/>
        </w:rPr>
        <w:t>901. "Input" means:</w:t>
      </w:r>
    </w:p>
    <w:p>
      <w:r>
        <w:t>A.  Đầu ra</w:t>
      </w:r>
    </w:p>
    <w:p>
      <w:r>
        <w:t>B.  Sản phẩm</w:t>
      </w:r>
    </w:p>
    <w:p>
      <w:r>
        <w:rPr>
          <w:b/>
        </w:rPr>
        <w:t>C.  Đầu vào</w:t>
      </w:r>
    </w:p>
    <w:p>
      <w:r>
        <w:t>D.  Kết quả</w:t>
      </w:r>
    </w:p>
    <w:p>
      <w:r>
        <w:rPr>
          <w:b/>
        </w:rPr>
        <w:t>902. "Inquire" means:</w:t>
      </w:r>
    </w:p>
    <w:p>
      <w:r>
        <w:t>A.  Trả lời</w:t>
      </w:r>
    </w:p>
    <w:p>
      <w:r>
        <w:t>B.  Phớt lờ</w:t>
      </w:r>
    </w:p>
    <w:p>
      <w:r>
        <w:rPr>
          <w:b/>
        </w:rPr>
        <w:t>C.  Hỏi thăm</w:t>
      </w:r>
    </w:p>
    <w:p>
      <w:r>
        <w:t>D.  Bỏ qua</w:t>
      </w:r>
    </w:p>
    <w:p>
      <w:r>
        <w:rPr>
          <w:b/>
        </w:rPr>
        <w:t>903. "Inquiry" means:</w:t>
      </w:r>
    </w:p>
    <w:p>
      <w:r>
        <w:t>A.  Câu trả lời</w:t>
      </w:r>
    </w:p>
    <w:p>
      <w:r>
        <w:t>B.  Sự phớt lờ</w:t>
      </w:r>
    </w:p>
    <w:p>
      <w:r>
        <w:rPr>
          <w:b/>
        </w:rPr>
        <w:t>C.  Yêu cầu thông tin</w:t>
      </w:r>
    </w:p>
    <w:p>
      <w:r>
        <w:t>D.  Sự bỏ qua</w:t>
      </w:r>
    </w:p>
    <w:p>
      <w:r>
        <w:rPr>
          <w:b/>
        </w:rPr>
        <w:t>904. "Inside" means:</w:t>
      </w:r>
    </w:p>
    <w:p>
      <w:r>
        <w:t>A.  Bên ngoài</w:t>
      </w:r>
    </w:p>
    <w:p>
      <w:r>
        <w:t>B.  Ngoài ra</w:t>
      </w:r>
    </w:p>
    <w:p>
      <w:r>
        <w:rPr>
          <w:b/>
        </w:rPr>
        <w:t>C.  Bên trong</w:t>
      </w:r>
    </w:p>
    <w:p>
      <w:r>
        <w:t>D.  Trên</w:t>
      </w:r>
    </w:p>
    <w:p>
      <w:r>
        <w:rPr>
          <w:b/>
        </w:rPr>
        <w:t>905. "Insist" means:</w:t>
      </w:r>
    </w:p>
    <w:p>
      <w:r>
        <w:t>A.  Nhượng bộ</w:t>
      </w:r>
    </w:p>
    <w:p>
      <w:r>
        <w:t>B.  Từ bỏ</w:t>
      </w:r>
    </w:p>
    <w:p>
      <w:r>
        <w:rPr>
          <w:b/>
        </w:rPr>
        <w:t>C.  Khăng khăng</w:t>
      </w:r>
    </w:p>
    <w:p>
      <w:r>
        <w:t>D.  Đồng ý</w:t>
      </w:r>
    </w:p>
    <w:p>
      <w:r>
        <w:rPr>
          <w:b/>
        </w:rPr>
        <w:t>906. "Install" means:</w:t>
      </w:r>
    </w:p>
    <w:p>
      <w:r>
        <w:t>A.  Gỡ bỏ</w:t>
      </w:r>
    </w:p>
    <w:p>
      <w:r>
        <w:t>B.  Tháo dỡ</w:t>
      </w:r>
    </w:p>
    <w:p>
      <w:r>
        <w:rPr>
          <w:b/>
        </w:rPr>
        <w:t>C.  Cài đặt</w:t>
      </w:r>
    </w:p>
    <w:p>
      <w:r>
        <w:t>D.  Hủy bỏ</w:t>
      </w:r>
    </w:p>
    <w:p>
      <w:r>
        <w:rPr>
          <w:b/>
        </w:rPr>
        <w:t>907. "Installation" means:</w:t>
      </w:r>
    </w:p>
    <w:p>
      <w:r>
        <w:t>A.  Sự gỡ bỏ</w:t>
      </w:r>
    </w:p>
    <w:p>
      <w:r>
        <w:t>B.  Sự tháo dỡ</w:t>
      </w:r>
    </w:p>
    <w:p>
      <w:r>
        <w:rPr>
          <w:b/>
        </w:rPr>
        <w:t>C.  Sự cài đặt</w:t>
      </w:r>
    </w:p>
    <w:p>
      <w:r>
        <w:t>D.  Sự hủy bỏ</w:t>
      </w:r>
    </w:p>
    <w:p>
      <w:r>
        <w:rPr>
          <w:b/>
        </w:rPr>
        <w:t>908. "Instance" means:</w:t>
      </w:r>
    </w:p>
    <w:p>
      <w:r>
        <w:t>A.  Quy tắc</w:t>
      </w:r>
    </w:p>
    <w:p>
      <w:r>
        <w:t>B.  Định nghĩa</w:t>
      </w:r>
    </w:p>
    <w:p>
      <w:r>
        <w:rPr>
          <w:b/>
        </w:rPr>
        <w:t>C.  Ví dụ</w:t>
      </w:r>
    </w:p>
    <w:p>
      <w:r>
        <w:t>D.  Ngoại lệ</w:t>
      </w:r>
    </w:p>
    <w:p>
      <w:r>
        <w:rPr>
          <w:b/>
        </w:rPr>
        <w:t>909. "Instead" means:</w:t>
      </w:r>
    </w:p>
    <w:p>
      <w:r>
        <w:t>A.  Cùng với</w:t>
      </w:r>
    </w:p>
    <w:p>
      <w:r>
        <w:t>B.  Ngoài ra</w:t>
      </w:r>
    </w:p>
    <w:p>
      <w:r>
        <w:rPr>
          <w:b/>
        </w:rPr>
        <w:t>C.  Thay vì</w:t>
      </w:r>
    </w:p>
    <w:p>
      <w:r>
        <w:t>D.  Vì vậy</w:t>
      </w:r>
    </w:p>
    <w:p>
      <w:r>
        <w:rPr>
          <w:b/>
        </w:rPr>
        <w:t>910. "Institute" means:</w:t>
      </w:r>
    </w:p>
    <w:p>
      <w:r>
        <w:t>A.  Công ty</w:t>
      </w:r>
    </w:p>
    <w:p>
      <w:r>
        <w:t>B.  Doanh nghiệp</w:t>
      </w:r>
    </w:p>
    <w:p>
      <w:r>
        <w:rPr>
          <w:b/>
        </w:rPr>
        <w:t>C.  Viện</w:t>
      </w:r>
    </w:p>
    <w:p>
      <w:r>
        <w:t>D.  Cửa hàng</w:t>
      </w:r>
    </w:p>
    <w:p>
      <w:r>
        <w:rPr>
          <w:b/>
        </w:rPr>
        <w:t>911. "Institution" means:</w:t>
      </w:r>
    </w:p>
    <w:p>
      <w:r>
        <w:t>A.  Cá nhân</w:t>
      </w:r>
    </w:p>
    <w:p>
      <w:r>
        <w:t>B.  Gia đình</w:t>
      </w:r>
    </w:p>
    <w:p>
      <w:r>
        <w:rPr>
          <w:b/>
        </w:rPr>
        <w:t>C.  Tổ chức</w:t>
      </w:r>
    </w:p>
    <w:p>
      <w:r>
        <w:t>D.  Hộ gia đình</w:t>
      </w:r>
    </w:p>
    <w:p>
      <w:r>
        <w:rPr>
          <w:b/>
        </w:rPr>
        <w:t>912. "Instruction" means:</w:t>
      </w:r>
    </w:p>
    <w:p>
      <w:r>
        <w:t>A.  Lời giải thích</w:t>
      </w:r>
    </w:p>
    <w:p>
      <w:r>
        <w:t>B.  Sự mơ hồ</w:t>
      </w:r>
    </w:p>
    <w:p>
      <w:r>
        <w:rPr>
          <w:b/>
        </w:rPr>
        <w:t>C.  Hướng dẫn</w:t>
      </w:r>
    </w:p>
    <w:p>
      <w:r>
        <w:t>D.  Sự nhầm lẫn</w:t>
      </w:r>
    </w:p>
    <w:p>
      <w:r>
        <w:rPr>
          <w:b/>
        </w:rPr>
        <w:t>913. "Instructor" means:</w:t>
      </w:r>
    </w:p>
    <w:p>
      <w:r>
        <w:t>A.  Học sinh</w:t>
      </w:r>
    </w:p>
    <w:p>
      <w:r>
        <w:t>B.  Sinh viên</w:t>
      </w:r>
    </w:p>
    <w:p>
      <w:r>
        <w:rPr>
          <w:b/>
        </w:rPr>
        <w:t>C.  Người hướng dẫn</w:t>
      </w:r>
    </w:p>
    <w:p>
      <w:r>
        <w:t>D.  Người học</w:t>
      </w:r>
    </w:p>
    <w:p>
      <w:r>
        <w:rPr>
          <w:b/>
        </w:rPr>
        <w:t>914. "Instrument" means:</w:t>
      </w:r>
    </w:p>
    <w:p>
      <w:r>
        <w:t>A.  Công cụ</w:t>
      </w:r>
    </w:p>
    <w:p>
      <w:r>
        <w:t>B.  Vật liệu</w:t>
      </w:r>
    </w:p>
    <w:p>
      <w:r>
        <w:rPr>
          <w:b/>
        </w:rPr>
        <w:t>C.  Nhạc cụ</w:t>
      </w:r>
    </w:p>
    <w:p>
      <w:r>
        <w:t>D.  Nguyên liệu</w:t>
      </w:r>
    </w:p>
    <w:p>
      <w:r>
        <w:rPr>
          <w:b/>
        </w:rPr>
        <w:t>915. "Insurance" means:</w:t>
      </w:r>
    </w:p>
    <w:p>
      <w:r>
        <w:t>A.  Rủi ro</w:t>
      </w:r>
    </w:p>
    <w:p>
      <w:r>
        <w:t>B.  Mất mát</w:t>
      </w:r>
    </w:p>
    <w:p>
      <w:r>
        <w:rPr>
          <w:b/>
        </w:rPr>
        <w:t>C.  Bảo hiểm</w:t>
      </w:r>
    </w:p>
    <w:p>
      <w:r>
        <w:t>D.  Thiệt hại</w:t>
      </w:r>
    </w:p>
    <w:p>
      <w:r>
        <w:rPr>
          <w:b/>
        </w:rPr>
        <w:t>916. "Intelligent" means:</w:t>
      </w:r>
    </w:p>
    <w:p>
      <w:r>
        <w:t>A.  Ngu dốt</w:t>
      </w:r>
    </w:p>
    <w:p>
      <w:r>
        <w:t>B.  Chậm hiểu</w:t>
      </w:r>
    </w:p>
    <w:p>
      <w:r>
        <w:rPr>
          <w:b/>
        </w:rPr>
        <w:t>C.  Thông minh</w:t>
      </w:r>
    </w:p>
    <w:p>
      <w:r>
        <w:t>D.  Khờ khạo</w:t>
      </w:r>
    </w:p>
    <w:p>
      <w:r>
        <w:rPr>
          <w:b/>
        </w:rPr>
        <w:t>917. "Intend" means:</w:t>
      </w:r>
    </w:p>
    <w:p>
      <w:r>
        <w:t>A.  Không có ý định</w:t>
      </w:r>
    </w:p>
    <w:p>
      <w:r>
        <w:t>B.  Bỏ qua</w:t>
      </w:r>
    </w:p>
    <w:p>
      <w:r>
        <w:rPr>
          <w:b/>
        </w:rPr>
        <w:t>C.  Có ý định</w:t>
      </w:r>
    </w:p>
    <w:p>
      <w:r>
        <w:t>D.  Từ bỏ</w:t>
      </w:r>
    </w:p>
    <w:p>
      <w:r>
        <w:rPr>
          <w:b/>
        </w:rPr>
        <w:t>918. "Intention" means:</w:t>
      </w:r>
    </w:p>
    <w:p>
      <w:r>
        <w:t>A.  Sự vô ý</w:t>
      </w:r>
    </w:p>
    <w:p>
      <w:r>
        <w:t>B.  Sự bất ngờ</w:t>
      </w:r>
    </w:p>
    <w:p>
      <w:r>
        <w:rPr>
          <w:b/>
        </w:rPr>
        <w:t>C.  Ý định</w:t>
      </w:r>
    </w:p>
    <w:p>
      <w:r>
        <w:t>D.  Sự ngẫu nhiên</w:t>
      </w:r>
    </w:p>
    <w:p>
      <w:r>
        <w:rPr>
          <w:b/>
        </w:rPr>
        <w:t>919. "Interest" means:</w:t>
      </w:r>
    </w:p>
    <w:p>
      <w:r>
        <w:t>A.  Sự thờ ơ</w:t>
      </w:r>
    </w:p>
    <w:p>
      <w:r>
        <w:t>B.  Sự chán nản</w:t>
      </w:r>
    </w:p>
    <w:p>
      <w:r>
        <w:rPr>
          <w:b/>
        </w:rPr>
        <w:t>C.  Sự quan tâm</w:t>
      </w:r>
    </w:p>
    <w:p>
      <w:r>
        <w:t>D.  Sự lãnh đạm</w:t>
      </w:r>
    </w:p>
    <w:p>
      <w:r>
        <w:rPr>
          <w:b/>
        </w:rPr>
        <w:t>920. "Interested" means:</w:t>
      </w:r>
    </w:p>
    <w:p>
      <w:r>
        <w:t>A.  Thờ ơ</w:t>
      </w:r>
    </w:p>
    <w:p>
      <w:r>
        <w:t>B.  Chán nản</w:t>
      </w:r>
    </w:p>
    <w:p>
      <w:r>
        <w:rPr>
          <w:b/>
        </w:rPr>
        <w:t>C.  Quan tâm</w:t>
      </w:r>
    </w:p>
    <w:p>
      <w:r>
        <w:t>D.  Lãnh đạm</w:t>
      </w:r>
    </w:p>
    <w:p>
      <w:r>
        <w:rPr>
          <w:b/>
        </w:rPr>
        <w:t>921. "Interesting" means:</w:t>
      </w:r>
    </w:p>
    <w:p>
      <w:r>
        <w:t>A.  Nhàm chán</w:t>
      </w:r>
    </w:p>
    <w:p>
      <w:r>
        <w:t>B.  Tẻ nhạt</w:t>
      </w:r>
    </w:p>
    <w:p>
      <w:r>
        <w:rPr>
          <w:b/>
        </w:rPr>
        <w:t>C.  Thú vị</w:t>
      </w:r>
    </w:p>
    <w:p>
      <w:r>
        <w:t>D.  Buồn tẻ</w:t>
      </w:r>
    </w:p>
    <w:p>
      <w:r>
        <w:rPr>
          <w:b/>
        </w:rPr>
        <w:t>922. "Internal" means:</w:t>
      </w:r>
    </w:p>
    <w:p>
      <w:r>
        <w:t>A.  Bên ngoài</w:t>
      </w:r>
    </w:p>
    <w:p>
      <w:r>
        <w:t>B.  Ngoại vi</w:t>
      </w:r>
    </w:p>
    <w:p>
      <w:r>
        <w:rPr>
          <w:b/>
        </w:rPr>
        <w:t>C.  Nội bộ</w:t>
      </w:r>
    </w:p>
    <w:p>
      <w:r>
        <w:t>D.  Công cộng</w:t>
      </w:r>
    </w:p>
    <w:p>
      <w:r>
        <w:rPr>
          <w:b/>
        </w:rPr>
        <w:t>923. "International" means:</w:t>
      </w:r>
    </w:p>
    <w:p>
      <w:r>
        <w:t>A.  Trong nước</w:t>
      </w:r>
    </w:p>
    <w:p>
      <w:r>
        <w:t>B.  Quốc gia</w:t>
      </w:r>
    </w:p>
    <w:p>
      <w:r>
        <w:rPr>
          <w:b/>
        </w:rPr>
        <w:t>C.  Quốc tế</w:t>
      </w:r>
    </w:p>
    <w:p>
      <w:r>
        <w:t>D.  Địa phương</w:t>
      </w:r>
    </w:p>
    <w:p>
      <w:r>
        <w:rPr>
          <w:b/>
        </w:rPr>
        <w:t>924. "Internet" means:</w:t>
      </w:r>
    </w:p>
    <w:p>
      <w:r>
        <w:t>A.  Báo in</w:t>
      </w:r>
    </w:p>
    <w:p>
      <w:r>
        <w:t>B.  Thư tay</w:t>
      </w:r>
    </w:p>
    <w:p>
      <w:r>
        <w:rPr>
          <w:b/>
        </w:rPr>
        <w:t>C.  Mạng Internet</w:t>
      </w:r>
    </w:p>
    <w:p>
      <w:r>
        <w:t>D.  Điện thoại bàn</w:t>
      </w:r>
    </w:p>
    <w:p>
      <w:r>
        <w:rPr>
          <w:b/>
        </w:rPr>
        <w:t>925. "Interpret" means:</w:t>
      </w:r>
    </w:p>
    <w:p>
      <w:r>
        <w:t>A.  Hiểu sai</w:t>
      </w:r>
    </w:p>
    <w:p>
      <w:r>
        <w:t>B.  Làm mơ hồ</w:t>
      </w:r>
    </w:p>
    <w:p>
      <w:r>
        <w:rPr>
          <w:b/>
        </w:rPr>
        <w:t>C.  Giải thích</w:t>
      </w:r>
    </w:p>
    <w:p>
      <w:r>
        <w:t>D.  Đặt câu hỏi</w:t>
      </w:r>
    </w:p>
    <w:p>
      <w:r>
        <w:rPr>
          <w:b/>
        </w:rPr>
        <w:t>926. "Interpretation" means:</w:t>
      </w:r>
    </w:p>
    <w:p>
      <w:r>
        <w:t>A.  Sự hiểu sai</w:t>
      </w:r>
    </w:p>
    <w:p>
      <w:r>
        <w:t>B.  Sự mơ hồ</w:t>
      </w:r>
    </w:p>
    <w:p>
      <w:r>
        <w:rPr>
          <w:b/>
        </w:rPr>
        <w:t>C.  Sự giải thích</w:t>
      </w:r>
    </w:p>
    <w:p>
      <w:r>
        <w:t>D.  Sự đặt câu hỏi</w:t>
      </w:r>
    </w:p>
    <w:p>
      <w:r>
        <w:rPr>
          <w:b/>
        </w:rPr>
        <w:t>927. "Interrupt" means:</w:t>
      </w:r>
    </w:p>
    <w:p>
      <w:r>
        <w:t>A.  Tiếp tục</w:t>
      </w:r>
    </w:p>
    <w:p>
      <w:r>
        <w:t>B.  Cho phép</w:t>
      </w:r>
    </w:p>
    <w:p>
      <w:r>
        <w:rPr>
          <w:b/>
        </w:rPr>
        <w:t>C.  Làm gián đoạn</w:t>
      </w:r>
    </w:p>
    <w:p>
      <w:r>
        <w:t>D.  Hoàn thành</w:t>
      </w:r>
    </w:p>
    <w:p>
      <w:r>
        <w:rPr>
          <w:b/>
        </w:rPr>
        <w:t>928. "Interruption" means:</w:t>
      </w:r>
    </w:p>
    <w:p>
      <w:r>
        <w:t>A.  Sự tiếp tục</w:t>
      </w:r>
    </w:p>
    <w:p>
      <w:r>
        <w:t>B.  Sự cho phép</w:t>
      </w:r>
    </w:p>
    <w:p>
      <w:r>
        <w:rPr>
          <w:b/>
        </w:rPr>
        <w:t>C.  Sự gián đoạn</w:t>
      </w:r>
    </w:p>
    <w:p>
      <w:r>
        <w:t>D.  Sự hoàn thành</w:t>
      </w:r>
    </w:p>
    <w:p>
      <w:r>
        <w:rPr>
          <w:b/>
        </w:rPr>
        <w:t>929. "Interview" means:</w:t>
      </w:r>
    </w:p>
    <w:p>
      <w:r>
        <w:t>A.  Bài kiểm tra</w:t>
      </w:r>
    </w:p>
    <w:p>
      <w:r>
        <w:t>B.  Bài viết</w:t>
      </w:r>
    </w:p>
    <w:p>
      <w:r>
        <w:rPr>
          <w:b/>
        </w:rPr>
        <w:t>C.  Cuộc phỏng vấn</w:t>
      </w:r>
    </w:p>
    <w:p>
      <w:r>
        <w:t>D.  Bài thuyết trình</w:t>
      </w:r>
    </w:p>
    <w:p>
      <w:r>
        <w:rPr>
          <w:b/>
        </w:rPr>
        <w:t>930. "Into" means:</w:t>
      </w:r>
    </w:p>
    <w:p>
      <w:r>
        <w:t>A.  Ra khỏi</w:t>
      </w:r>
    </w:p>
    <w:p>
      <w:r>
        <w:t>B.  Bên ngoài</w:t>
      </w:r>
    </w:p>
    <w:p>
      <w:r>
        <w:rPr>
          <w:b/>
        </w:rPr>
        <w:t>C.  Vào trong</w:t>
      </w:r>
    </w:p>
    <w:p>
      <w:r>
        <w:t>D.  Ở trên</w:t>
      </w:r>
    </w:p>
    <w:p>
      <w:r>
        <w:rPr>
          <w:b/>
        </w:rPr>
        <w:t>931. "Introduce" means:</w:t>
      </w:r>
    </w:p>
    <w:p>
      <w:r>
        <w:t>A.  Kết thúc</w:t>
      </w:r>
    </w:p>
    <w:p>
      <w:r>
        <w:t>B.  Giấu diếm</w:t>
      </w:r>
    </w:p>
    <w:p>
      <w:r>
        <w:rPr>
          <w:b/>
        </w:rPr>
        <w:t>C.  Giới thiệu</w:t>
      </w:r>
    </w:p>
    <w:p>
      <w:r>
        <w:t>D.  Che đậy</w:t>
      </w:r>
    </w:p>
    <w:p>
      <w:r>
        <w:rPr>
          <w:b/>
        </w:rPr>
        <w:t>932. "Introduction" means:</w:t>
      </w:r>
    </w:p>
    <w:p>
      <w:r>
        <w:t>A.  Kết thúc</w:t>
      </w:r>
    </w:p>
    <w:p>
      <w:r>
        <w:t>B.  Phần cuối</w:t>
      </w:r>
    </w:p>
    <w:p>
      <w:r>
        <w:rPr>
          <w:b/>
        </w:rPr>
        <w:t>C.  Lời giới thiệu</w:t>
      </w:r>
    </w:p>
    <w:p>
      <w:r>
        <w:t>D.  Phần kết luận</w:t>
      </w:r>
    </w:p>
    <w:p>
      <w:r>
        <w:rPr>
          <w:b/>
        </w:rPr>
        <w:t>933. "Invest" means:</w:t>
      </w:r>
    </w:p>
    <w:p>
      <w:r>
        <w:t>A.  Rút tiền</w:t>
      </w:r>
    </w:p>
    <w:p>
      <w:r>
        <w:t>B.  Chi tiêu</w:t>
      </w:r>
    </w:p>
    <w:p>
      <w:r>
        <w:rPr>
          <w:b/>
        </w:rPr>
        <w:t>C.  Đầu tư</w:t>
      </w:r>
    </w:p>
    <w:p>
      <w:r>
        <w:t>D.  Lãng phí</w:t>
      </w:r>
    </w:p>
    <w:p>
      <w:r>
        <w:rPr>
          <w:b/>
        </w:rPr>
        <w:t>934. "Investigate" means:</w:t>
      </w:r>
    </w:p>
    <w:p>
      <w:r>
        <w:t>A.  Bỏ qua</w:t>
      </w:r>
    </w:p>
    <w:p>
      <w:r>
        <w:t>B.  Phớt lờ</w:t>
      </w:r>
    </w:p>
    <w:p>
      <w:r>
        <w:rPr>
          <w:b/>
        </w:rPr>
        <w:t>C.  Điều tra</w:t>
      </w:r>
    </w:p>
    <w:p>
      <w:r>
        <w:t>D.  Che giấu</w:t>
      </w:r>
    </w:p>
    <w:p>
      <w:r>
        <w:rPr>
          <w:b/>
        </w:rPr>
        <w:t>935. "Investigation" means:</w:t>
      </w:r>
    </w:p>
    <w:p>
      <w:r>
        <w:t>A.  Sự bỏ qua</w:t>
      </w:r>
    </w:p>
    <w:p>
      <w:r>
        <w:t>B.  Sự phớt lờ</w:t>
      </w:r>
    </w:p>
    <w:p>
      <w:r>
        <w:rPr>
          <w:b/>
        </w:rPr>
        <w:t>C.  Cuộc điều tra</w:t>
      </w:r>
    </w:p>
    <w:p>
      <w:r>
        <w:t>D.  Sự che giấu</w:t>
      </w:r>
    </w:p>
    <w:p>
      <w:r>
        <w:rPr>
          <w:b/>
        </w:rPr>
        <w:t>936. "Investment" means:</w:t>
      </w:r>
    </w:p>
    <w:p>
      <w:r>
        <w:t>A.  Sự rút tiền</w:t>
      </w:r>
    </w:p>
    <w:p>
      <w:r>
        <w:t>B.  Sự chi tiêu</w:t>
      </w:r>
    </w:p>
    <w:p>
      <w:r>
        <w:rPr>
          <w:b/>
        </w:rPr>
        <w:t>C.  Khoản đầu tư</w:t>
      </w:r>
    </w:p>
    <w:p>
      <w:r>
        <w:t>D.  Sự lãng phí</w:t>
      </w:r>
    </w:p>
    <w:p>
      <w:r>
        <w:rPr>
          <w:b/>
        </w:rPr>
        <w:t>937. "Invite" means:</w:t>
      </w:r>
    </w:p>
    <w:p>
      <w:r>
        <w:t>A.  Từ chối</w:t>
      </w:r>
    </w:p>
    <w:p>
      <w:r>
        <w:t>B.  Hủy bỏ</w:t>
      </w:r>
    </w:p>
    <w:p>
      <w:r>
        <w:rPr>
          <w:b/>
        </w:rPr>
        <w:t>C.  Mời</w:t>
      </w:r>
    </w:p>
    <w:p>
      <w:r>
        <w:t>D.  Đuổi đi</w:t>
      </w:r>
    </w:p>
    <w:p>
      <w:r>
        <w:rPr>
          <w:b/>
        </w:rPr>
        <w:t>938. "Involve" means:</w:t>
      </w:r>
    </w:p>
    <w:p>
      <w:r>
        <w:t>A.  Không liên quan</w:t>
      </w:r>
    </w:p>
    <w:p>
      <w:r>
        <w:t>B.  Loại trừ</w:t>
      </w:r>
    </w:p>
    <w:p>
      <w:r>
        <w:rPr>
          <w:b/>
        </w:rPr>
        <w:t>C.  Liên quan</w:t>
      </w:r>
    </w:p>
    <w:p>
      <w:r>
        <w:t>D.  Tách biệt</w:t>
      </w:r>
    </w:p>
    <w:p>
      <w:r>
        <w:rPr>
          <w:b/>
        </w:rPr>
        <w:t>939. "Involvement" means:</w:t>
      </w:r>
    </w:p>
    <w:p>
      <w:r>
        <w:t>A.  Sự không liên quan</w:t>
      </w:r>
    </w:p>
    <w:p>
      <w:r>
        <w:t>B.  Sự loại trừ</w:t>
      </w:r>
    </w:p>
    <w:p>
      <w:r>
        <w:rPr>
          <w:b/>
        </w:rPr>
        <w:t>C.  Sự liên quan</w:t>
      </w:r>
    </w:p>
    <w:p>
      <w:r>
        <w:t>D.  Sự tách biệt</w:t>
      </w:r>
    </w:p>
    <w:p>
      <w:r>
        <w:rPr>
          <w:b/>
        </w:rPr>
        <w:t>940. "Iron" means:</w:t>
      </w:r>
    </w:p>
    <w:p>
      <w:r>
        <w:t>A.  Gỗ</w:t>
      </w:r>
    </w:p>
    <w:p>
      <w:r>
        <w:t>B.  Nhựa</w:t>
      </w:r>
    </w:p>
    <w:p>
      <w:r>
        <w:rPr>
          <w:b/>
        </w:rPr>
        <w:t>C.  Sắt</w:t>
      </w:r>
    </w:p>
    <w:p>
      <w:r>
        <w:t>D.  Đồng</w:t>
      </w:r>
    </w:p>
    <w:p>
      <w:r>
        <w:rPr>
          <w:b/>
        </w:rPr>
        <w:t>941. "Island" means:</w:t>
      </w:r>
    </w:p>
    <w:p>
      <w:r>
        <w:t>A.  Lục địa</w:t>
      </w:r>
    </w:p>
    <w:p>
      <w:r>
        <w:t>B.  Quốc gia</w:t>
      </w:r>
    </w:p>
    <w:p>
      <w:r>
        <w:rPr>
          <w:b/>
        </w:rPr>
        <w:t>C.  Hòn đảo</w:t>
      </w:r>
    </w:p>
    <w:p>
      <w:r>
        <w:t>D.  Bán đảo</w:t>
      </w:r>
    </w:p>
    <w:p>
      <w:r>
        <w:rPr>
          <w:b/>
        </w:rPr>
        <w:t>942. "Issue" means:</w:t>
      </w:r>
    </w:p>
    <w:p>
      <w:r>
        <w:t>A.  Giải pháp</w:t>
      </w:r>
    </w:p>
    <w:p>
      <w:r>
        <w:t>B.  Lợi ích</w:t>
      </w:r>
    </w:p>
    <w:p>
      <w:r>
        <w:rPr>
          <w:b/>
        </w:rPr>
        <w:t>C.  Vấn đề</w:t>
      </w:r>
    </w:p>
    <w:p>
      <w:r>
        <w:t>D.  Thành công</w:t>
      </w:r>
    </w:p>
    <w:p>
      <w:r>
        <w:rPr>
          <w:b/>
        </w:rPr>
        <w:t>943. "Item" means:</w:t>
      </w:r>
    </w:p>
    <w:p>
      <w:r>
        <w:t>A.  Tổng thể</w:t>
      </w:r>
    </w:p>
    <w:p>
      <w:r>
        <w:t>B.  Toàn bộ</w:t>
      </w:r>
    </w:p>
    <w:p>
      <w:r>
        <w:rPr>
          <w:b/>
        </w:rPr>
        <w:t>C.  Mục</w:t>
      </w:r>
    </w:p>
    <w:p>
      <w:r>
        <w:t>D.  Danh sách</w:t>
      </w:r>
    </w:p>
    <w:p>
      <w:r>
        <w:rPr>
          <w:b/>
        </w:rPr>
        <w:t>944. "Job" means:</w:t>
      </w:r>
    </w:p>
    <w:p>
      <w:r>
        <w:t>A.  Giải trí</w:t>
      </w:r>
    </w:p>
    <w:p>
      <w:r>
        <w:t>B.  Sở thích</w:t>
      </w:r>
    </w:p>
    <w:p>
      <w:r>
        <w:rPr>
          <w:b/>
        </w:rPr>
        <w:t>C.  Công việc</w:t>
      </w:r>
    </w:p>
    <w:p>
      <w:r>
        <w:t>D.  Kỳ nghỉ</w:t>
      </w:r>
    </w:p>
    <w:p>
      <w:r>
        <w:rPr>
          <w:b/>
        </w:rPr>
        <w:t>945. "Join" means:</w:t>
      </w:r>
    </w:p>
    <w:p>
      <w:r>
        <w:t>A.  Tách rời</w:t>
      </w:r>
    </w:p>
    <w:p>
      <w:r>
        <w:t>B.  Chia cắt</w:t>
      </w:r>
    </w:p>
    <w:p>
      <w:r>
        <w:rPr>
          <w:b/>
        </w:rPr>
        <w:t>C.  Tham gia</w:t>
      </w:r>
    </w:p>
    <w:p>
      <w:r>
        <w:t>D.  Rút lui</w:t>
      </w:r>
    </w:p>
    <w:p>
      <w:r>
        <w:rPr>
          <w:b/>
        </w:rPr>
        <w:t>946. "Joint" means:</w:t>
      </w:r>
    </w:p>
    <w:p>
      <w:r>
        <w:t>A.  Riêng biệt</w:t>
      </w:r>
    </w:p>
    <w:p>
      <w:r>
        <w:t>B.  Độc lập</w:t>
      </w:r>
    </w:p>
    <w:p>
      <w:r>
        <w:rPr>
          <w:b/>
        </w:rPr>
        <w:t>C.  Chung</w:t>
      </w:r>
    </w:p>
    <w:p>
      <w:r>
        <w:t>D.  Tách rời</w:t>
      </w:r>
    </w:p>
    <w:p>
      <w:r>
        <w:rPr>
          <w:b/>
        </w:rPr>
        <w:t>947. "Journalist" means:</w:t>
      </w:r>
    </w:p>
    <w:p>
      <w:r>
        <w:t>A.  Giáo viên</w:t>
      </w:r>
    </w:p>
    <w:p>
      <w:r>
        <w:t>B.  Bác sĩ</w:t>
      </w:r>
    </w:p>
    <w:p>
      <w:r>
        <w:rPr>
          <w:b/>
        </w:rPr>
        <w:t>C.  Nhà báo</w:t>
      </w:r>
    </w:p>
    <w:p>
      <w:r>
        <w:t>D.  Kỹ sư</w:t>
      </w:r>
    </w:p>
    <w:p>
      <w:r>
        <w:rPr>
          <w:b/>
        </w:rPr>
        <w:t>948. "Judge" means:</w:t>
      </w:r>
    </w:p>
    <w:p>
      <w:r>
        <w:t>A.  Bị cáo</w:t>
      </w:r>
    </w:p>
    <w:p>
      <w:r>
        <w:t>B.  Luật sư</w:t>
      </w:r>
    </w:p>
    <w:p>
      <w:r>
        <w:rPr>
          <w:b/>
        </w:rPr>
        <w:t>C.  Thẩm phán</w:t>
      </w:r>
    </w:p>
    <w:p>
      <w:r>
        <w:t>D.  Nhân chứng</w:t>
      </w:r>
    </w:p>
    <w:p>
      <w:r>
        <w:rPr>
          <w:b/>
        </w:rPr>
        <w:t>949. "Judgment" means:</w:t>
      </w:r>
    </w:p>
    <w:p>
      <w:r>
        <w:t>A.  Sự chấp thuận</w:t>
      </w:r>
    </w:p>
    <w:p>
      <w:r>
        <w:t>B.  Sự không chắc chắn</w:t>
      </w:r>
    </w:p>
    <w:p>
      <w:r>
        <w:rPr>
          <w:b/>
        </w:rPr>
        <w:t>C.  Sự phán xét</w:t>
      </w:r>
    </w:p>
    <w:p>
      <w:r>
        <w:t>D.  Sự bỏ qua</w:t>
      </w:r>
    </w:p>
    <w:p>
      <w:r>
        <w:rPr>
          <w:b/>
        </w:rPr>
        <w:t>950. "Jump" means:</w:t>
      </w:r>
    </w:p>
    <w:p>
      <w:r>
        <w:t>A.  Đi bộ</w:t>
      </w:r>
    </w:p>
    <w:p>
      <w:r>
        <w:t>B.  Đứng yên</w:t>
      </w:r>
    </w:p>
    <w:p>
      <w:r>
        <w:rPr>
          <w:b/>
        </w:rPr>
        <w:t>C.  Nhảy</w:t>
      </w:r>
    </w:p>
    <w:p>
      <w:r>
        <w:t>D.  Ngồi</w:t>
      </w:r>
    </w:p>
    <w:p>
      <w:r>
        <w:rPr>
          <w:b/>
        </w:rPr>
        <w:t>951. "Junior" means:</w:t>
      </w:r>
    </w:p>
    <w:p>
      <w:r>
        <w:t>A.  Cấp trên</w:t>
      </w:r>
    </w:p>
    <w:p>
      <w:r>
        <w:t>B.  Lớn tuổi hơn</w:t>
      </w:r>
    </w:p>
    <w:p>
      <w:r>
        <w:rPr>
          <w:b/>
        </w:rPr>
        <w:t>C.  Cấp dưới</w:t>
      </w:r>
    </w:p>
    <w:p>
      <w:r>
        <w:t>D.  Cao cấp</w:t>
      </w:r>
    </w:p>
    <w:p>
      <w:r>
        <w:rPr>
          <w:b/>
        </w:rPr>
        <w:t>952. "Jury" means:</w:t>
      </w:r>
    </w:p>
    <w:p>
      <w:r>
        <w:t>A.  Luật sư</w:t>
      </w:r>
    </w:p>
    <w:p>
      <w:r>
        <w:t>B.  Thẩm phán</w:t>
      </w:r>
    </w:p>
    <w:p>
      <w:r>
        <w:rPr>
          <w:b/>
        </w:rPr>
        <w:t>C.  Bồi thẩm đoàn</w:t>
      </w:r>
    </w:p>
    <w:p>
      <w:r>
        <w:t>D.  Công tố viên</w:t>
      </w:r>
    </w:p>
    <w:p>
      <w:r>
        <w:rPr>
          <w:b/>
        </w:rPr>
        <w:t>953. "Just" means:</w:t>
      </w:r>
    </w:p>
    <w:p>
      <w:r>
        <w:t>A.  Không công bằng</w:t>
      </w:r>
    </w:p>
    <w:p>
      <w:r>
        <w:t>B.  Sai trái</w:t>
      </w:r>
    </w:p>
    <w:p>
      <w:r>
        <w:rPr>
          <w:b/>
        </w:rPr>
        <w:t>C.  Chỉ</w:t>
      </w:r>
    </w:p>
    <w:p>
      <w:r>
        <w:t>D.  Bất công</w:t>
      </w:r>
    </w:p>
    <w:p>
      <w:r>
        <w:rPr>
          <w:b/>
        </w:rPr>
        <w:t>954. "Justice" means:</w:t>
      </w:r>
    </w:p>
    <w:p>
      <w:r>
        <w:t>A.  Sự bất công</w:t>
      </w:r>
    </w:p>
    <w:p>
      <w:r>
        <w:t>B.  Sự bất bình đẳng</w:t>
      </w:r>
    </w:p>
    <w:p>
      <w:r>
        <w:rPr>
          <w:b/>
        </w:rPr>
        <w:t>C.  Công lý</w:t>
      </w:r>
    </w:p>
    <w:p>
      <w:r>
        <w:t>D.  Sự thiên vị</w:t>
      </w:r>
    </w:p>
    <w:p>
      <w:r>
        <w:rPr>
          <w:b/>
        </w:rPr>
        <w:t>955. "Justify" means:</w:t>
      </w:r>
    </w:p>
    <w:p>
      <w:r>
        <w:t>A.  Buộc tội</w:t>
      </w:r>
    </w:p>
    <w:p>
      <w:r>
        <w:t>B.  Phủ nhận</w:t>
      </w:r>
    </w:p>
    <w:p>
      <w:r>
        <w:rPr>
          <w:b/>
        </w:rPr>
        <w:t>C.  Biện minh</w:t>
      </w:r>
    </w:p>
    <w:p>
      <w:r>
        <w:t>D.  Chối bỏ</w:t>
      </w:r>
    </w:p>
    <w:p>
      <w:r>
        <w:rPr>
          <w:b/>
        </w:rPr>
        <w:t>956. "Keep" means:</w:t>
      </w:r>
    </w:p>
    <w:p>
      <w:r>
        <w:t>A.  Buông bỏ</w:t>
      </w:r>
    </w:p>
    <w:p>
      <w:r>
        <w:t>B.  Thả</w:t>
      </w:r>
    </w:p>
    <w:p>
      <w:r>
        <w:rPr>
          <w:b/>
        </w:rPr>
        <w:t>C.  Giữ</w:t>
      </w:r>
    </w:p>
    <w:p>
      <w:r>
        <w:t>D.  Vứt bỏ</w:t>
      </w:r>
    </w:p>
    <w:p>
      <w:r>
        <w:rPr>
          <w:b/>
        </w:rPr>
        <w:t>957. "Key" means:</w:t>
      </w:r>
    </w:p>
    <w:p>
      <w:r>
        <w:t>A.  Không quan trọng</w:t>
      </w:r>
    </w:p>
    <w:p>
      <w:r>
        <w:t>B.  Thứ yếu</w:t>
      </w:r>
    </w:p>
    <w:p>
      <w:r>
        <w:rPr>
          <w:b/>
        </w:rPr>
        <w:t>C.  Chính yếu</w:t>
      </w:r>
    </w:p>
    <w:p>
      <w:r>
        <w:t>D.  Phụ trợ</w:t>
      </w:r>
    </w:p>
    <w:p>
      <w:r>
        <w:rPr>
          <w:b/>
        </w:rPr>
        <w:t>958. "Kick" means:</w:t>
      </w:r>
    </w:p>
    <w:p>
      <w:r>
        <w:t>A.  Ném</w:t>
      </w:r>
    </w:p>
    <w:p>
      <w:r>
        <w:t>B.  Đẩy</w:t>
      </w:r>
    </w:p>
    <w:p>
      <w:r>
        <w:rPr>
          <w:b/>
        </w:rPr>
        <w:t>C.  Đá</w:t>
      </w:r>
    </w:p>
    <w:p>
      <w:r>
        <w:t>D.  Bắt</w:t>
      </w:r>
    </w:p>
    <w:p>
      <w:r>
        <w:rPr>
          <w:b/>
        </w:rPr>
        <w:t>959. "Kid" means:</w:t>
      </w:r>
    </w:p>
    <w:p>
      <w:r>
        <w:t>A.  Người lớn</w:t>
      </w:r>
    </w:p>
    <w:p>
      <w:r>
        <w:t>B.  Người già</w:t>
      </w:r>
    </w:p>
    <w:p>
      <w:r>
        <w:rPr>
          <w:b/>
        </w:rPr>
        <w:t>C.  Đứa trẻ</w:t>
      </w:r>
    </w:p>
    <w:p>
      <w:r>
        <w:t>D.  Thanh thiếu niên</w:t>
      </w:r>
    </w:p>
    <w:p>
      <w:r>
        <w:rPr>
          <w:b/>
        </w:rPr>
        <w:t>960. "Kill" means:</w:t>
      </w:r>
    </w:p>
    <w:p>
      <w:r>
        <w:t>A.  Cứu sống</w:t>
      </w:r>
    </w:p>
    <w:p>
      <w:r>
        <w:t>B.  Hồi sinh</w:t>
      </w:r>
    </w:p>
    <w:p>
      <w:r>
        <w:rPr>
          <w:b/>
        </w:rPr>
        <w:t>C.  Giết</w:t>
      </w:r>
    </w:p>
    <w:p>
      <w:r>
        <w:t>D.  Làm tổn thương</w:t>
      </w:r>
    </w:p>
    <w:p>
      <w:r>
        <w:rPr>
          <w:b/>
        </w:rPr>
        <w:t>961. "Kilometer" means:</w:t>
      </w:r>
    </w:p>
    <w:p>
      <w:r>
        <w:t>A.  Mét</w:t>
      </w:r>
    </w:p>
    <w:p>
      <w:r>
        <w:t>B.  Centimet</w:t>
      </w:r>
    </w:p>
    <w:p>
      <w:r>
        <w:rPr>
          <w:b/>
        </w:rPr>
        <w:t>C.  Kilomet</w:t>
      </w:r>
    </w:p>
    <w:p>
      <w:r>
        <w:t>D.  Dặm</w:t>
      </w:r>
    </w:p>
    <w:p>
      <w:r>
        <w:rPr>
          <w:b/>
        </w:rPr>
        <w:t>962. "Kind" means:</w:t>
      </w:r>
    </w:p>
    <w:p>
      <w:r>
        <w:t>A.  Độc ác</w:t>
      </w:r>
    </w:p>
    <w:p>
      <w:r>
        <w:t>B.  Hung dữ</w:t>
      </w:r>
    </w:p>
    <w:p>
      <w:r>
        <w:rPr>
          <w:b/>
        </w:rPr>
        <w:t>C.  Tử tế</w:t>
      </w:r>
    </w:p>
    <w:p>
      <w:r>
        <w:t>D.  Vô tình</w:t>
      </w:r>
    </w:p>
    <w:p>
      <w:r>
        <w:rPr>
          <w:b/>
        </w:rPr>
        <w:t>963. "King" means:</w:t>
      </w:r>
    </w:p>
    <w:p>
      <w:r>
        <w:t>A.  Nữ hoàng</w:t>
      </w:r>
    </w:p>
    <w:p>
      <w:r>
        <w:t>B.  Hoàng tử</w:t>
      </w:r>
    </w:p>
    <w:p>
      <w:r>
        <w:rPr>
          <w:b/>
        </w:rPr>
        <w:t>C.  Vua</w:t>
      </w:r>
    </w:p>
    <w:p>
      <w:r>
        <w:t>D.  Công chúa</w:t>
      </w:r>
    </w:p>
    <w:p>
      <w:r>
        <w:rPr>
          <w:b/>
        </w:rPr>
        <w:t>964. "Kiss" means:</w:t>
      </w:r>
    </w:p>
    <w:p>
      <w:r>
        <w:t>A.  Đẩy</w:t>
      </w:r>
    </w:p>
    <w:p>
      <w:r>
        <w:t>B.  Đánh</w:t>
      </w:r>
    </w:p>
    <w:p>
      <w:r>
        <w:rPr>
          <w:b/>
        </w:rPr>
        <w:t>C.  Hôn</w:t>
      </w:r>
    </w:p>
    <w:p>
      <w:r>
        <w:t>D.  Vỗ</w:t>
      </w:r>
    </w:p>
    <w:p>
      <w:r>
        <w:rPr>
          <w:b/>
        </w:rPr>
        <w:t>965. "Kitchen" means:</w:t>
      </w:r>
    </w:p>
    <w:p>
      <w:r>
        <w:t>A.  Phòng khách</w:t>
      </w:r>
    </w:p>
    <w:p>
      <w:r>
        <w:t>B.  Phòng ngủ</w:t>
      </w:r>
    </w:p>
    <w:p>
      <w:r>
        <w:rPr>
          <w:b/>
        </w:rPr>
        <w:t>C.  Nhà bếp</w:t>
      </w:r>
    </w:p>
    <w:p>
      <w:r>
        <w:t>D.  Phòng tắm</w:t>
      </w:r>
    </w:p>
    <w:p>
      <w:r>
        <w:rPr>
          <w:b/>
        </w:rPr>
        <w:t>966. "Knee" means:</w:t>
      </w:r>
    </w:p>
    <w:p>
      <w:r>
        <w:t>A.  Cổ tay</w:t>
      </w:r>
    </w:p>
    <w:p>
      <w:r>
        <w:t>B.  Khuỷu tay</w:t>
      </w:r>
    </w:p>
    <w:p>
      <w:r>
        <w:rPr>
          <w:b/>
        </w:rPr>
        <w:t>C.  Đầu gối</w:t>
      </w:r>
    </w:p>
    <w:p>
      <w:r>
        <w:t>D.  Mắt cá chân</w:t>
      </w:r>
    </w:p>
    <w:p>
      <w:r>
        <w:rPr>
          <w:b/>
        </w:rPr>
        <w:t>967. "Knife" means:</w:t>
      </w:r>
    </w:p>
    <w:p>
      <w:r>
        <w:t>A.  Thìa</w:t>
      </w:r>
    </w:p>
    <w:p>
      <w:r>
        <w:t>B.  Dĩa</w:t>
      </w:r>
    </w:p>
    <w:p>
      <w:r>
        <w:rPr>
          <w:b/>
        </w:rPr>
        <w:t>C.  Con dao</w:t>
      </w:r>
    </w:p>
    <w:p>
      <w:r>
        <w:t>D.  Đũa</w:t>
      </w:r>
    </w:p>
    <w:p>
      <w:r>
        <w:rPr>
          <w:b/>
        </w:rPr>
        <w:t>968. "Knock" means:</w:t>
      </w:r>
    </w:p>
    <w:p>
      <w:r>
        <w:t>A.  Mở</w:t>
      </w:r>
    </w:p>
    <w:p>
      <w:r>
        <w:t>B.  Đẩy</w:t>
      </w:r>
    </w:p>
    <w:p>
      <w:r>
        <w:rPr>
          <w:b/>
        </w:rPr>
        <w:t>C.  Gõ cửa</w:t>
      </w:r>
    </w:p>
    <w:p>
      <w:r>
        <w:t>D.  Kéo</w:t>
      </w:r>
    </w:p>
    <w:p>
      <w:r>
        <w:rPr>
          <w:b/>
        </w:rPr>
        <w:t>969. "Know" means:</w:t>
      </w:r>
    </w:p>
    <w:p>
      <w:r>
        <w:t>A.  Không biết</w:t>
      </w:r>
    </w:p>
    <w:p>
      <w:r>
        <w:t>B.  Quên</w:t>
      </w:r>
    </w:p>
    <w:p>
      <w:r>
        <w:rPr>
          <w:b/>
        </w:rPr>
        <w:t>C.  Biết</w:t>
      </w:r>
    </w:p>
    <w:p>
      <w:r>
        <w:t>D.  Học</w:t>
      </w:r>
    </w:p>
    <w:p>
      <w:r>
        <w:rPr>
          <w:b/>
        </w:rPr>
        <w:t>970. "Knowledge" means:</w:t>
      </w:r>
    </w:p>
    <w:p>
      <w:r>
        <w:t>A.  Sự ngu dốt</w:t>
      </w:r>
    </w:p>
    <w:p>
      <w:r>
        <w:t>B.  Sự không hiểu biết</w:t>
      </w:r>
    </w:p>
    <w:p>
      <w:r>
        <w:rPr>
          <w:b/>
        </w:rPr>
        <w:t>C.  Kiến thức</w:t>
      </w:r>
    </w:p>
    <w:p>
      <w:r>
        <w:t>D.  Sự lơ là</w:t>
      </w:r>
    </w:p>
    <w:p>
      <w:r>
        <w:rPr>
          <w:b/>
        </w:rPr>
        <w:t>971. "Labor" means:</w:t>
      </w:r>
    </w:p>
    <w:p>
      <w:r>
        <w:t>A.  Nghỉ ngơi</w:t>
      </w:r>
    </w:p>
    <w:p>
      <w:r>
        <w:t>B.  Thư giãn</w:t>
      </w:r>
    </w:p>
    <w:p>
      <w:r>
        <w:rPr>
          <w:b/>
        </w:rPr>
        <w:t>C.  Lao động</w:t>
      </w:r>
    </w:p>
    <w:p>
      <w:r>
        <w:t>D.  Giải trí</w:t>
      </w:r>
    </w:p>
    <w:p>
      <w:r>
        <w:rPr>
          <w:b/>
        </w:rPr>
        <w:t>972. "Laboratory" means:</w:t>
      </w:r>
    </w:p>
    <w:p>
      <w:r>
        <w:t>A.  Văn phòng</w:t>
      </w:r>
    </w:p>
    <w:p>
      <w:r>
        <w:t>B.  Trường học</w:t>
      </w:r>
    </w:p>
    <w:p>
      <w:r>
        <w:rPr>
          <w:b/>
        </w:rPr>
        <w:t>C.  Phòng thí nghiệm</w:t>
      </w:r>
    </w:p>
    <w:p>
      <w:r>
        <w:t>D.  Nhà máy</w:t>
      </w:r>
    </w:p>
    <w:p>
      <w:r>
        <w:rPr>
          <w:b/>
        </w:rPr>
        <w:t>973. "Lack" means:</w:t>
      </w:r>
    </w:p>
    <w:p>
      <w:r>
        <w:t>A.  Sự đầy đủ</w:t>
      </w:r>
    </w:p>
    <w:p>
      <w:r>
        <w:t>B.  Sự dư thừa</w:t>
      </w:r>
    </w:p>
    <w:p>
      <w:r>
        <w:rPr>
          <w:b/>
        </w:rPr>
        <w:t>C.  Sự thiếu hụt</w:t>
      </w:r>
    </w:p>
    <w:p>
      <w:r>
        <w:t>D.  Sự phong phú</w:t>
      </w:r>
    </w:p>
    <w:p>
      <w:r>
        <w:rPr>
          <w:b/>
        </w:rPr>
        <w:t>974. "Ladder" means:</w:t>
      </w:r>
    </w:p>
    <w:p>
      <w:r>
        <w:t>A.  Cầu thang cuốn</w:t>
      </w:r>
    </w:p>
    <w:p>
      <w:r>
        <w:t>B.  Cầu thang bộ</w:t>
      </w:r>
    </w:p>
    <w:p>
      <w:r>
        <w:rPr>
          <w:b/>
        </w:rPr>
        <w:t>C.  Thang</w:t>
      </w:r>
    </w:p>
    <w:p>
      <w:r>
        <w:t>D.  Thang máy</w:t>
      </w:r>
    </w:p>
    <w:p>
      <w:r>
        <w:rPr>
          <w:b/>
        </w:rPr>
        <w:t>975. "Lady" means:</w:t>
      </w:r>
    </w:p>
    <w:p>
      <w:r>
        <w:t>A.  Đàn ông</w:t>
      </w:r>
    </w:p>
    <w:p>
      <w:r>
        <w:t>B.  Con trai</w:t>
      </w:r>
    </w:p>
    <w:p>
      <w:r>
        <w:rPr>
          <w:b/>
        </w:rPr>
        <w:t>C.  Phụ nữ</w:t>
      </w:r>
    </w:p>
    <w:p>
      <w:r>
        <w:t>D.  Bé gái</w:t>
      </w:r>
    </w:p>
    <w:p>
      <w:r>
        <w:rPr>
          <w:b/>
        </w:rPr>
        <w:t>976. "Lake" means:</w:t>
      </w:r>
    </w:p>
    <w:p>
      <w:r>
        <w:t>A.  Đại dương</w:t>
      </w:r>
    </w:p>
    <w:p>
      <w:r>
        <w:t>B.  Sông</w:t>
      </w:r>
    </w:p>
    <w:p>
      <w:r>
        <w:rPr>
          <w:b/>
        </w:rPr>
        <w:t>C.  Hồ</w:t>
      </w:r>
    </w:p>
    <w:p>
      <w:r>
        <w:t>D.  Biển</w:t>
      </w:r>
    </w:p>
    <w:p>
      <w:r>
        <w:rPr>
          <w:b/>
        </w:rPr>
        <w:t>977. "Land" means:</w:t>
      </w:r>
    </w:p>
    <w:p>
      <w:r>
        <w:t>A.  Nước</w:t>
      </w:r>
    </w:p>
    <w:p>
      <w:r>
        <w:t>B.  Biển</w:t>
      </w:r>
    </w:p>
    <w:p>
      <w:r>
        <w:rPr>
          <w:b/>
        </w:rPr>
        <w:t>C.  Đất liền</w:t>
      </w:r>
    </w:p>
    <w:p>
      <w:r>
        <w:t>D.  Không khí</w:t>
      </w:r>
    </w:p>
    <w:p>
      <w:r>
        <w:rPr>
          <w:b/>
        </w:rPr>
        <w:t>978. "Landscape" means:</w:t>
      </w:r>
    </w:p>
    <w:p>
      <w:r>
        <w:t>A.  Tòa nhà</w:t>
      </w:r>
    </w:p>
    <w:p>
      <w:r>
        <w:t>B.  Đường phố</w:t>
      </w:r>
    </w:p>
    <w:p>
      <w:r>
        <w:rPr>
          <w:b/>
        </w:rPr>
        <w:t>C.  Phong cảnh</w:t>
      </w:r>
    </w:p>
    <w:p>
      <w:r>
        <w:t>D.  Thành phố</w:t>
      </w:r>
    </w:p>
    <w:p>
      <w:r>
        <w:rPr>
          <w:b/>
        </w:rPr>
        <w:t>979. "Language" means:</w:t>
      </w:r>
    </w:p>
    <w:p>
      <w:r>
        <w:t>A.  Âm nhạc</w:t>
      </w:r>
    </w:p>
    <w:p>
      <w:r>
        <w:t>B.  Tiếng ồn</w:t>
      </w:r>
    </w:p>
    <w:p>
      <w:r>
        <w:rPr>
          <w:b/>
        </w:rPr>
        <w:t>C.  Ngôn ngữ</w:t>
      </w:r>
    </w:p>
    <w:p>
      <w:r>
        <w:t>D.  Biểu tượng</w:t>
      </w:r>
    </w:p>
    <w:p>
      <w:r>
        <w:rPr>
          <w:b/>
        </w:rPr>
        <w:t>980. "Large" means:</w:t>
      </w:r>
    </w:p>
    <w:p>
      <w:r>
        <w:t>A.  Nhỏ</w:t>
      </w:r>
    </w:p>
    <w:p>
      <w:r>
        <w:t>B.  Bé</w:t>
      </w:r>
    </w:p>
    <w:p>
      <w:r>
        <w:rPr>
          <w:b/>
        </w:rPr>
        <w:t>C.  Lớn</w:t>
      </w:r>
    </w:p>
    <w:p>
      <w:r>
        <w:t>D.  Vừa</w:t>
      </w:r>
    </w:p>
    <w:p>
      <w:r>
        <w:rPr>
          <w:b/>
        </w:rPr>
        <w:t>981. "Largely" means:</w:t>
      </w:r>
    </w:p>
    <w:p>
      <w:r>
        <w:t>A.  Nhỏ bé</w:t>
      </w:r>
    </w:p>
    <w:p>
      <w:r>
        <w:t>B.  Không đáng kể</w:t>
      </w:r>
    </w:p>
    <w:p>
      <w:r>
        <w:rPr>
          <w:b/>
        </w:rPr>
        <w:t>C.  Phần lớn</w:t>
      </w:r>
    </w:p>
    <w:p>
      <w:r>
        <w:t>D.  Một phần nhỏ</w:t>
      </w:r>
    </w:p>
    <w:p>
      <w:r>
        <w:rPr>
          <w:b/>
        </w:rPr>
        <w:t>982. "Last" means:</w:t>
      </w:r>
    </w:p>
    <w:p>
      <w:r>
        <w:t>A.  Đầu tiên</w:t>
      </w:r>
    </w:p>
    <w:p>
      <w:r>
        <w:t>B.  Ban đầu</w:t>
      </w:r>
    </w:p>
    <w:p>
      <w:r>
        <w:rPr>
          <w:b/>
        </w:rPr>
        <w:t>C.  Cuối cùng</w:t>
      </w:r>
    </w:p>
    <w:p>
      <w:r>
        <w:t>D.  Tiếp theo</w:t>
      </w:r>
    </w:p>
    <w:p>
      <w:r>
        <w:rPr>
          <w:b/>
        </w:rPr>
        <w:t>983. "Late" means:</w:t>
      </w:r>
    </w:p>
    <w:p>
      <w:r>
        <w:t>A.  Sớm</w:t>
      </w:r>
    </w:p>
    <w:p>
      <w:r>
        <w:t>B.  Đúng giờ</w:t>
      </w:r>
    </w:p>
    <w:p>
      <w:r>
        <w:rPr>
          <w:b/>
        </w:rPr>
        <w:t>C.  Muộn</w:t>
      </w:r>
    </w:p>
    <w:p>
      <w:r>
        <w:t>D.  Kịp thời</w:t>
      </w:r>
    </w:p>
    <w:p>
      <w:r>
        <w:rPr>
          <w:b/>
        </w:rPr>
        <w:t>984. "Later" means:</w:t>
      </w:r>
    </w:p>
    <w:p>
      <w:r>
        <w:t>A.  Sớm hơn</w:t>
      </w:r>
    </w:p>
    <w:p>
      <w:r>
        <w:t>B.  Trước đó</w:t>
      </w:r>
    </w:p>
    <w:p>
      <w:r>
        <w:rPr>
          <w:b/>
        </w:rPr>
        <w:t>C.  Sau đó</w:t>
      </w:r>
    </w:p>
    <w:p>
      <w:r>
        <w:t>D.  Ngay lập tức</w:t>
      </w:r>
    </w:p>
    <w:p>
      <w:r>
        <w:rPr>
          <w:b/>
        </w:rPr>
        <w:t>985. "Laugh" means:</w:t>
      </w:r>
    </w:p>
    <w:p>
      <w:r>
        <w:t>A.  Khóc</w:t>
      </w:r>
    </w:p>
    <w:p>
      <w:r>
        <w:t>B.  Buồn</w:t>
      </w:r>
    </w:p>
    <w:p>
      <w:r>
        <w:rPr>
          <w:b/>
        </w:rPr>
        <w:t>C.  Cười</w:t>
      </w:r>
    </w:p>
    <w:p>
      <w:r>
        <w:t>D.  Giận dữ</w:t>
      </w:r>
    </w:p>
    <w:p>
      <w:r>
        <w:rPr>
          <w:b/>
        </w:rPr>
        <w:t>986. "Launch" means:</w:t>
      </w:r>
    </w:p>
    <w:p>
      <w:r>
        <w:t>A.  Dừng lại</w:t>
      </w:r>
    </w:p>
    <w:p>
      <w:r>
        <w:t>B.  Kết thúc</w:t>
      </w:r>
    </w:p>
    <w:p>
      <w:r>
        <w:rPr>
          <w:b/>
        </w:rPr>
        <w:t>C.  Khởi động</w:t>
      </w:r>
    </w:p>
    <w:p>
      <w:r>
        <w:t>D.  Hủy bỏ</w:t>
      </w:r>
    </w:p>
    <w:p>
      <w:r>
        <w:rPr>
          <w:b/>
        </w:rPr>
        <w:t>987. "Law" means:</w:t>
      </w:r>
    </w:p>
    <w:p>
      <w:r>
        <w:t>A.  Sự hỗn loạn</w:t>
      </w:r>
    </w:p>
    <w:p>
      <w:r>
        <w:t>B.  Sự vô luật</w:t>
      </w:r>
    </w:p>
    <w:p>
      <w:r>
        <w:rPr>
          <w:b/>
        </w:rPr>
        <w:t>C.  Luật pháp</w:t>
      </w:r>
    </w:p>
    <w:p>
      <w:r>
        <w:t>D.  Sự bất tuân</w:t>
      </w:r>
    </w:p>
    <w:p>
      <w:r>
        <w:rPr>
          <w:b/>
        </w:rPr>
        <w:t>988. "Lawyer" means:</w:t>
      </w:r>
    </w:p>
    <w:p>
      <w:r>
        <w:t>A.  Bồi thẩm đoàn</w:t>
      </w:r>
    </w:p>
    <w:p>
      <w:r>
        <w:t>B.  Thẩm phán</w:t>
      </w:r>
    </w:p>
    <w:p>
      <w:r>
        <w:rPr>
          <w:b/>
        </w:rPr>
        <w:t>C.  Luật sư</w:t>
      </w:r>
    </w:p>
    <w:p>
      <w:r>
        <w:t>D.  Nhân chứng</w:t>
      </w:r>
    </w:p>
    <w:p>
      <w:r>
        <w:rPr>
          <w:b/>
        </w:rPr>
        <w:t>989. "Lay" means:</w:t>
      </w:r>
    </w:p>
    <w:p>
      <w:r>
        <w:t>A.  Đứng</w:t>
      </w:r>
    </w:p>
    <w:p>
      <w:r>
        <w:t>B.  Nâng</w:t>
      </w:r>
    </w:p>
    <w:p>
      <w:r>
        <w:rPr>
          <w:b/>
        </w:rPr>
        <w:t>C.  Đặt</w:t>
      </w:r>
    </w:p>
    <w:p>
      <w:r>
        <w:t>D.  Ngồi</w:t>
      </w:r>
    </w:p>
    <w:p>
      <w:r>
        <w:rPr>
          <w:b/>
        </w:rPr>
        <w:t>990. "Leader" means:</w:t>
      </w:r>
    </w:p>
    <w:p>
      <w:r>
        <w:t>A.  Người theo dõi</w:t>
      </w:r>
    </w:p>
    <w:p>
      <w:r>
        <w:t>B.  Người ủng hộ</w:t>
      </w:r>
    </w:p>
    <w:p>
      <w:r>
        <w:rPr>
          <w:b/>
        </w:rPr>
        <w:t>C.  Người lãnh đạo</w:t>
      </w:r>
    </w:p>
    <w:p>
      <w:r>
        <w:t>D.  Người phục tùng</w:t>
      </w:r>
    </w:p>
    <w:p>
      <w:r>
        <w:rPr>
          <w:b/>
        </w:rPr>
        <w:t>991. "Leadership" means:</w:t>
      </w:r>
    </w:p>
    <w:p>
      <w:r>
        <w:t>A.  Sự phục tùng</w:t>
      </w:r>
    </w:p>
    <w:p>
      <w:r>
        <w:t>B.  Sự yếu kém</w:t>
      </w:r>
    </w:p>
    <w:p>
      <w:r>
        <w:rPr>
          <w:b/>
        </w:rPr>
        <w:t>C.  Sự lãnh đạo</w:t>
      </w:r>
    </w:p>
    <w:p>
      <w:r>
        <w:t>D.  Sự thụ động</w:t>
      </w:r>
    </w:p>
    <w:p>
      <w:r>
        <w:rPr>
          <w:b/>
        </w:rPr>
        <w:t>992. "Leading" means:</w:t>
      </w:r>
    </w:p>
    <w:p>
      <w:r>
        <w:t>A.  Phụ thuộc</w:t>
      </w:r>
    </w:p>
    <w:p>
      <w:r>
        <w:t>B.  Theo sau</w:t>
      </w:r>
    </w:p>
    <w:p>
      <w:r>
        <w:rPr>
          <w:b/>
        </w:rPr>
        <w:t>C.  Dẫn đầu</w:t>
      </w:r>
    </w:p>
    <w:p>
      <w:r>
        <w:t>D.  Không quan trọng</w:t>
      </w:r>
    </w:p>
    <w:p>
      <w:r>
        <w:rPr>
          <w:b/>
        </w:rPr>
        <w:t>993. "Leaf" means:</w:t>
      </w:r>
    </w:p>
    <w:p>
      <w:r>
        <w:t>A.  Thân cây</w:t>
      </w:r>
    </w:p>
    <w:p>
      <w:r>
        <w:t>B.  Rễ cây</w:t>
      </w:r>
    </w:p>
    <w:p>
      <w:r>
        <w:rPr>
          <w:b/>
        </w:rPr>
        <w:t>C.  Lá cây</w:t>
      </w:r>
    </w:p>
    <w:p>
      <w:r>
        <w:t>D.  Cành cây</w:t>
      </w:r>
    </w:p>
    <w:p>
      <w:r>
        <w:rPr>
          <w:b/>
        </w:rPr>
        <w:t>994. "League" means:</w:t>
      </w:r>
    </w:p>
    <w:p>
      <w:r>
        <w:t>A.  Cá nhân</w:t>
      </w:r>
    </w:p>
    <w:p>
      <w:r>
        <w:t>B.  Đội nhỏ</w:t>
      </w:r>
    </w:p>
    <w:p>
      <w:r>
        <w:rPr>
          <w:b/>
        </w:rPr>
        <w:t>C.  Liên đoàn</w:t>
      </w:r>
    </w:p>
    <w:p>
      <w:r>
        <w:t>D.  Một người chơi</w:t>
      </w:r>
    </w:p>
    <w:p>
      <w:r>
        <w:rPr>
          <w:b/>
        </w:rPr>
        <w:t>995. "Lean" means:</w:t>
      </w:r>
    </w:p>
    <w:p>
      <w:r>
        <w:t>A.  Đứng thẳng</w:t>
      </w:r>
    </w:p>
    <w:p>
      <w:r>
        <w:t>B.  Dựa vào</w:t>
      </w:r>
    </w:p>
    <w:p>
      <w:r>
        <w:t>C.  Ngả người</w:t>
      </w:r>
    </w:p>
    <w:p>
      <w:r>
        <w:rPr>
          <w:b/>
        </w:rPr>
        <w:t>D.  Nghiêng</w:t>
      </w:r>
    </w:p>
    <w:p>
      <w:r>
        <w:rPr>
          <w:b/>
        </w:rPr>
        <w:t>996. "Learn" means:</w:t>
      </w:r>
    </w:p>
    <w:p>
      <w:r>
        <w:t>A.  Quên</w:t>
      </w:r>
    </w:p>
    <w:p>
      <w:r>
        <w:t>B.  Dạy</w:t>
      </w:r>
    </w:p>
    <w:p>
      <w:r>
        <w:rPr>
          <w:b/>
        </w:rPr>
        <w:t>C.  Học</w:t>
      </w:r>
    </w:p>
    <w:p>
      <w:r>
        <w:t>D.  Bỏ qua</w:t>
      </w:r>
    </w:p>
    <w:p>
      <w:r>
        <w:rPr>
          <w:b/>
        </w:rPr>
        <w:t>997. "Least" means:</w:t>
      </w:r>
    </w:p>
    <w:p>
      <w:r>
        <w:t>A.  Nhiều nhất</w:t>
      </w:r>
    </w:p>
    <w:p>
      <w:r>
        <w:t>B.  Hơn</w:t>
      </w:r>
    </w:p>
    <w:p>
      <w:r>
        <w:rPr>
          <w:b/>
        </w:rPr>
        <w:t>C.  Ít nhất</w:t>
      </w:r>
    </w:p>
    <w:p>
      <w:r>
        <w:t>D.  Nhiều</w:t>
      </w:r>
    </w:p>
    <w:p>
      <w:r>
        <w:rPr>
          <w:b/>
        </w:rPr>
        <w:t>998. "Leather" means:</w:t>
      </w:r>
    </w:p>
    <w:p>
      <w:r>
        <w:t>A.  Vải</w:t>
      </w:r>
    </w:p>
    <w:p>
      <w:r>
        <w:t>B.  Nhựa</w:t>
      </w:r>
    </w:p>
    <w:p>
      <w:r>
        <w:rPr>
          <w:b/>
        </w:rPr>
        <w:t>C.  Da thuộc</w:t>
      </w:r>
    </w:p>
    <w:p>
      <w:r>
        <w:t>D.  Kim loại</w:t>
      </w:r>
    </w:p>
    <w:p>
      <w:r>
        <w:rPr>
          <w:b/>
        </w:rPr>
        <w:t>999. "Leave" means:</w:t>
      </w:r>
    </w:p>
    <w:p>
      <w:r>
        <w:t>A.  Ở lại</w:t>
      </w:r>
    </w:p>
    <w:p>
      <w:r>
        <w:t>B.  Đến</w:t>
      </w:r>
    </w:p>
    <w:p>
      <w:r>
        <w:rPr>
          <w:b/>
        </w:rPr>
        <w:t>C.  Rời đi</w:t>
      </w:r>
    </w:p>
    <w:p>
      <w:r>
        <w:t>D.  Trở về</w:t>
      </w:r>
    </w:p>
    <w:p>
      <w:r>
        <w:rPr>
          <w:b/>
        </w:rPr>
        <w:t>1000. "Lecture" means:</w:t>
      </w:r>
    </w:p>
    <w:p>
      <w:r>
        <w:t>A.  Cuộc trò chuyện</w:t>
      </w:r>
    </w:p>
    <w:p>
      <w:r>
        <w:t>B.  Thảo luận nhóm</w:t>
      </w:r>
    </w:p>
    <w:p>
      <w:r>
        <w:rPr>
          <w:b/>
        </w:rPr>
        <w:t>C.  Bài giảng</w:t>
      </w:r>
    </w:p>
    <w:p>
      <w:r>
        <w:t>D.  Đối thoại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